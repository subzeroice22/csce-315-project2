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746"/>
      </w:tblGrid>
      <w:tr w:rsidR="00C746D9">
        <w:tc>
          <w:tcPr>
            <w:tcW w:w="5746" w:type="dxa"/>
          </w:tcPr>
          <w:p w:rsidR="00C746D9" w:rsidRPr="00AC7BB6" w:rsidRDefault="00C746D9">
            <w:pPr>
              <w:pStyle w:val="NoSpacing"/>
              <w:rPr>
                <w:rFonts w:cs="Arial"/>
                <w:b/>
                <w:bCs/>
              </w:rPr>
            </w:pPr>
          </w:p>
        </w:tc>
      </w:tr>
    </w:tbl>
    <w:p w:rsidR="00C746D9" w:rsidRDefault="00B843B0">
      <w:r>
        <w:rPr>
          <w:noProof/>
        </w:rPr>
        <w:pict>
          <v:group id="Group 29" o:spid="_x0000_s1032" style="position:absolute;margin-left:0;margin-top:0;width:444.95pt;height:380.15pt;z-index:25165721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" o:allowincell="f">
            <v:shapetype id="_x0000_t32" coordsize="21600,21600" o:spt="32" o:oned="t" path="m,l21600,21600e" filled="f">
              <v:path arrowok="t" fillok="f" o:connecttype="none"/>
              <o:lock v:ext="edit" shapetype="t"/>
            </v:shapetype>
            <v:shape id="AutoShape 30" o:spid="_x0000_s1033"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34"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h3MQA&#10;AADaAAAADwAAAGRycy9kb3ducmV2LnhtbESPQWvCQBSE7wX/w/IEL0U3tVEkuooUpL1YaBTE2zP7&#10;3ASzb0N2q9Ff3y0Uehxm5htmsepsLa7U+sqxgpdRAoK4cLpio2C/2wxnIHxA1lg7JgV38rBa9p4W&#10;mGl34y+65sGICGGfoYIyhCaT0hclWfQj1xBH7+xaiyHK1kjd4i3CbS3HSTKVFiuOCyU29FZSccm/&#10;rYJ3THN7eIy3qUtPxt2nz5Oj+VRq0O/WcxCBuvAf/mt/aAWv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TodzEAAAA2gAAAA8AAAAAAAAAAAAAAAAAmAIAAGRycy9k&#10;b3ducmV2LnhtbFBLBQYAAAAABAAEAPUAAACJAwAAAAA=&#10;" fillcolor="#9ab5e4" stroked="f">
              <v:fill color2="#e1e8f5" focusposition=",1" focussize="" colors="0 #9ab5e4;.5 #c2d1ed;1 #e1e8f5" focus="100%" type="gradientRadial"/>
            </v:oval>
            <w10:wrap anchorx="page" anchory="page"/>
          </v:group>
        </w:pict>
      </w:r>
      <w:r>
        <w:rPr>
          <w:noProof/>
        </w:rPr>
        <w:pict>
          <v:group id="Group 24" o:spid="_x0000_s1029" style="position:absolute;margin-left:189.75pt;margin-top:.75pt;width:287.3pt;height:226.8pt;z-index:251656192;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" o:allowincell="f">
            <v:shape id="AutoShape 25" o:spid="_x0000_s1030"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1"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margin" anchory="page"/>
          </v:group>
        </w:pict>
      </w:r>
    </w:p>
    <w:p w:rsidR="00C746D9" w:rsidRDefault="00B843B0">
      <w:r>
        <w:rPr>
          <w:noProof/>
        </w:rPr>
        <w:pict>
          <v:group id="Group 16" o:spid="_x0000_s1026" style="position:absolute;margin-left:367.05pt;margin-top:66.75pt;width:301.7pt;height:725.05pt;z-index:251658240;mso-position-horizontal-relative:page;mso-position-vertical-relative:page;mso-width-relative:margin;mso-height-relative:margin" coordorigin="117230" coordsize="3833446,920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">
            <v:shape id="AutoShape 19" o:spid="_x0000_s1027" type="#_x0000_t32" style="position:absolute;left:285750;width:2732405;height:637540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30;top:5372100;width:3833446;height:38334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tblPr>
      <w:tblGrid>
        <w:gridCol w:w="5746"/>
      </w:tblGrid>
      <w:tr w:rsidR="00C746D9">
        <w:tc>
          <w:tcPr>
            <w:tcW w:w="5746" w:type="dxa"/>
          </w:tcPr>
          <w:p w:rsidR="00C746D9" w:rsidRPr="00C746D9" w:rsidRDefault="00C746D9" w:rsidP="00C746D9">
            <w:pPr>
              <w:pStyle w:val="NoSpacing"/>
              <w:rPr>
                <w:rFonts w:ascii="Cambria" w:eastAsia="Times New Roman" w:hAnsi="Cambria"/>
                <w:b/>
                <w:bCs/>
                <w:color w:val="365F91"/>
                <w:sz w:val="48"/>
                <w:szCs w:val="48"/>
              </w:rPr>
            </w:pPr>
            <w:r w:rsidRPr="00C746D9">
              <w:rPr>
                <w:rFonts w:ascii="Cambria" w:eastAsia="Times New Roman" w:hAnsi="Cambria"/>
                <w:b/>
                <w:bCs/>
                <w:sz w:val="48"/>
                <w:szCs w:val="48"/>
              </w:rPr>
              <w:t xml:space="preserve"> Reversi Game Design Document </w:t>
            </w:r>
          </w:p>
        </w:tc>
      </w:tr>
      <w:tr w:rsidR="00C746D9">
        <w:tc>
          <w:tcPr>
            <w:tcW w:w="5746" w:type="dxa"/>
          </w:tcPr>
          <w:p w:rsidR="00C746D9" w:rsidRPr="00AC7BB6" w:rsidRDefault="00C746D9" w:rsidP="00C746D9">
            <w:pPr>
              <w:pStyle w:val="NoSpacing"/>
              <w:rPr>
                <w:rFonts w:cs="Arial"/>
                <w:color w:val="4A442A"/>
                <w:sz w:val="28"/>
                <w:szCs w:val="28"/>
              </w:rPr>
            </w:pPr>
            <w:r w:rsidRPr="00AC7BB6">
              <w:rPr>
                <w:rFonts w:cs="Arial"/>
                <w:sz w:val="28"/>
                <w:szCs w:val="28"/>
              </w:rPr>
              <w:t>Project 2 for CSCE 315</w:t>
            </w:r>
          </w:p>
        </w:tc>
      </w:tr>
      <w:tr w:rsidR="00C746D9">
        <w:tc>
          <w:tcPr>
            <w:tcW w:w="5746" w:type="dxa"/>
          </w:tcPr>
          <w:p w:rsidR="00C746D9" w:rsidRPr="00AC7BB6" w:rsidRDefault="00C746D9">
            <w:pPr>
              <w:pStyle w:val="NoSpacing"/>
              <w:rPr>
                <w:rFonts w:cs="Arial"/>
                <w:color w:val="4A442A"/>
                <w:sz w:val="28"/>
                <w:szCs w:val="28"/>
              </w:rPr>
            </w:pPr>
          </w:p>
        </w:tc>
      </w:tr>
      <w:tr w:rsidR="00C746D9">
        <w:tc>
          <w:tcPr>
            <w:tcW w:w="5746" w:type="dxa"/>
          </w:tcPr>
          <w:p w:rsidR="00C746D9" w:rsidRPr="00AC7BB6" w:rsidRDefault="00C746D9" w:rsidP="00C746D9">
            <w:pPr>
              <w:pStyle w:val="NoSpacing"/>
              <w:rPr>
                <w:rFonts w:cs="Arial"/>
              </w:rPr>
            </w:pPr>
            <w:r w:rsidRPr="00AC7BB6">
              <w:rPr>
                <w:rFonts w:cs="Arial"/>
              </w:rPr>
              <w:t>This Reversi console game will allow users to login via telnet to a game server and play unlimited reversi games with a friend or against an AI.</w:t>
            </w:r>
          </w:p>
        </w:tc>
      </w:tr>
      <w:tr w:rsidR="00C746D9">
        <w:tc>
          <w:tcPr>
            <w:tcW w:w="5746" w:type="dxa"/>
          </w:tcPr>
          <w:p w:rsidR="00C746D9" w:rsidRPr="00AC7BB6" w:rsidRDefault="00C746D9">
            <w:pPr>
              <w:pStyle w:val="NoSpacing"/>
              <w:rPr>
                <w:rFonts w:cs="Arial"/>
              </w:rPr>
            </w:pPr>
          </w:p>
        </w:tc>
      </w:tr>
      <w:tr w:rsidR="00C746D9">
        <w:tc>
          <w:tcPr>
            <w:tcW w:w="5746" w:type="dxa"/>
          </w:tcPr>
          <w:p w:rsidR="00C746D9" w:rsidRPr="00AC7BB6" w:rsidRDefault="00C746D9" w:rsidP="00C746D9">
            <w:pPr>
              <w:pStyle w:val="NoSpacing"/>
              <w:rPr>
                <w:rFonts w:cs="Arial"/>
                <w:b/>
                <w:bCs/>
              </w:rPr>
            </w:pPr>
            <w:r w:rsidRPr="00AC7BB6">
              <w:rPr>
                <w:rFonts w:cs="Arial"/>
                <w:b/>
                <w:bCs/>
              </w:rPr>
              <w:t>Laramie Goode, Chris Voss, Curtis Franks</w:t>
            </w:r>
          </w:p>
        </w:tc>
      </w:tr>
      <w:tr w:rsidR="00C746D9">
        <w:tc>
          <w:tcPr>
            <w:tcW w:w="5746" w:type="dxa"/>
          </w:tcPr>
          <w:p w:rsidR="00C746D9" w:rsidRPr="00AC7BB6" w:rsidRDefault="00C746D9" w:rsidP="005F013D">
            <w:pPr>
              <w:pStyle w:val="NoSpacing"/>
              <w:rPr>
                <w:rFonts w:cs="Arial"/>
                <w:b/>
                <w:bCs/>
              </w:rPr>
            </w:pPr>
            <w:r w:rsidRPr="00AC7BB6">
              <w:rPr>
                <w:rFonts w:cs="Arial"/>
                <w:b/>
                <w:bCs/>
              </w:rPr>
              <w:t>6/</w:t>
            </w:r>
            <w:r w:rsidR="005F013D">
              <w:rPr>
                <w:rFonts w:cs="Arial"/>
                <w:b/>
                <w:bCs/>
              </w:rPr>
              <w:t>2</w:t>
            </w:r>
            <w:r w:rsidRPr="00AC7BB6">
              <w:rPr>
                <w:rFonts w:cs="Arial"/>
                <w:b/>
                <w:bCs/>
              </w:rPr>
              <w:t>5/2012</w:t>
            </w:r>
          </w:p>
        </w:tc>
      </w:tr>
      <w:tr w:rsidR="00C746D9">
        <w:tc>
          <w:tcPr>
            <w:tcW w:w="5746" w:type="dxa"/>
          </w:tcPr>
          <w:p w:rsidR="00C746D9" w:rsidRPr="00AC7BB6" w:rsidRDefault="00C746D9">
            <w:pPr>
              <w:pStyle w:val="NoSpacing"/>
              <w:rPr>
                <w:rFonts w:cs="Arial"/>
                <w:b/>
                <w:bCs/>
              </w:rPr>
            </w:pPr>
          </w:p>
        </w:tc>
      </w:tr>
    </w:tbl>
    <w:p w:rsidR="00954619" w:rsidRDefault="00954619" w:rsidP="00954619">
      <w:pPr>
        <w:pStyle w:val="Heading1"/>
        <w:pBdr>
          <w:bottom w:val="single" w:sz="4" w:space="1" w:color="auto"/>
        </w:pBdr>
      </w:pPr>
      <w:bookmarkStart w:id="0" w:name="_Toc327491830"/>
    </w:p>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Pr="00954619" w:rsidRDefault="00954619" w:rsidP="00954619"/>
    <w:sdt>
      <w:sdtPr>
        <w:rPr>
          <w:rFonts w:ascii="Arial" w:eastAsia="Arial" w:hAnsi="Arial" w:cs="Arial"/>
          <w:b w:val="0"/>
          <w:bCs w:val="0"/>
          <w:color w:val="000000"/>
          <w:sz w:val="22"/>
          <w:szCs w:val="22"/>
          <w:lang w:eastAsia="en-US"/>
        </w:rPr>
        <w:id w:val="236505489"/>
        <w:docPartObj>
          <w:docPartGallery w:val="Table of Contents"/>
          <w:docPartUnique/>
        </w:docPartObj>
      </w:sdtPr>
      <w:sdtContent>
        <w:p w:rsidR="00793B91" w:rsidRDefault="00793B91">
          <w:pPr>
            <w:pStyle w:val="TOCHeading"/>
          </w:pPr>
          <w:r>
            <w:t>Table of Contents</w:t>
          </w:r>
        </w:p>
        <w:p w:rsidR="00A26CC5" w:rsidRDefault="00B843B0">
          <w:pPr>
            <w:pStyle w:val="TOC1"/>
            <w:tabs>
              <w:tab w:val="right" w:leader="dot" w:pos="9350"/>
            </w:tabs>
            <w:rPr>
              <w:rFonts w:asciiTheme="minorHAnsi" w:eastAsiaTheme="minorEastAsia" w:hAnsiTheme="minorHAnsi" w:cstheme="minorBidi"/>
              <w:noProof/>
              <w:color w:val="auto"/>
            </w:rPr>
          </w:pPr>
          <w:r>
            <w:fldChar w:fldCharType="begin"/>
          </w:r>
          <w:r w:rsidR="00793B91">
            <w:instrText xml:space="preserve"> TOC \o "1-3" \h \z \u </w:instrText>
          </w:r>
          <w:r>
            <w:fldChar w:fldCharType="separate"/>
          </w:r>
          <w:hyperlink w:anchor="_Toc328428213" w:history="1">
            <w:r w:rsidR="00A26CC5" w:rsidRPr="00EB6016">
              <w:rPr>
                <w:rStyle w:val="Hyperlink"/>
                <w:noProof/>
              </w:rPr>
              <w:t>Purpose of Project</w:t>
            </w:r>
            <w:r w:rsidR="00A26CC5">
              <w:rPr>
                <w:noProof/>
                <w:webHidden/>
              </w:rPr>
              <w:tab/>
            </w:r>
            <w:r>
              <w:rPr>
                <w:noProof/>
                <w:webHidden/>
              </w:rPr>
              <w:fldChar w:fldCharType="begin"/>
            </w:r>
            <w:r w:rsidR="00A26CC5">
              <w:rPr>
                <w:noProof/>
                <w:webHidden/>
              </w:rPr>
              <w:instrText xml:space="preserve"> PAGEREF _Toc328428213 \h </w:instrText>
            </w:r>
            <w:r>
              <w:rPr>
                <w:noProof/>
                <w:webHidden/>
              </w:rPr>
            </w:r>
            <w:r>
              <w:rPr>
                <w:noProof/>
                <w:webHidden/>
              </w:rPr>
              <w:fldChar w:fldCharType="separate"/>
            </w:r>
            <w:r w:rsidR="00A26CC5">
              <w:rPr>
                <w:noProof/>
                <w:webHidden/>
              </w:rPr>
              <w:t>2</w:t>
            </w:r>
            <w:r>
              <w:rPr>
                <w:noProof/>
                <w:webHidden/>
              </w:rPr>
              <w:fldChar w:fldCharType="end"/>
            </w:r>
          </w:hyperlink>
        </w:p>
        <w:p w:rsidR="00A26CC5" w:rsidRDefault="00B843B0">
          <w:pPr>
            <w:pStyle w:val="TOC1"/>
            <w:tabs>
              <w:tab w:val="right" w:leader="dot" w:pos="9350"/>
            </w:tabs>
            <w:rPr>
              <w:rFonts w:asciiTheme="minorHAnsi" w:eastAsiaTheme="minorEastAsia" w:hAnsiTheme="minorHAnsi" w:cstheme="minorBidi"/>
              <w:noProof/>
              <w:color w:val="auto"/>
            </w:rPr>
          </w:pPr>
          <w:hyperlink w:anchor="_Toc328428214" w:history="1">
            <w:r w:rsidR="00A26CC5" w:rsidRPr="00EB6016">
              <w:rPr>
                <w:rStyle w:val="Hyperlink"/>
                <w:noProof/>
              </w:rPr>
              <w:t>High Level Entities</w:t>
            </w:r>
            <w:r w:rsidR="00A26CC5">
              <w:rPr>
                <w:noProof/>
                <w:webHidden/>
              </w:rPr>
              <w:tab/>
            </w:r>
            <w:r>
              <w:rPr>
                <w:noProof/>
                <w:webHidden/>
              </w:rPr>
              <w:fldChar w:fldCharType="begin"/>
            </w:r>
            <w:r w:rsidR="00A26CC5">
              <w:rPr>
                <w:noProof/>
                <w:webHidden/>
              </w:rPr>
              <w:instrText xml:space="preserve"> PAGEREF _Toc328428214 \h </w:instrText>
            </w:r>
            <w:r>
              <w:rPr>
                <w:noProof/>
                <w:webHidden/>
              </w:rPr>
            </w:r>
            <w:r>
              <w:rPr>
                <w:noProof/>
                <w:webHidden/>
              </w:rPr>
              <w:fldChar w:fldCharType="separate"/>
            </w:r>
            <w:r w:rsidR="00A26CC5">
              <w:rPr>
                <w:noProof/>
                <w:webHidden/>
              </w:rPr>
              <w:t>3</w:t>
            </w:r>
            <w:r>
              <w:rPr>
                <w:noProof/>
                <w:webHidden/>
              </w:rPr>
              <w:fldChar w:fldCharType="end"/>
            </w:r>
          </w:hyperlink>
        </w:p>
        <w:p w:rsidR="00A26CC5" w:rsidRDefault="00B843B0">
          <w:pPr>
            <w:pStyle w:val="TOC2"/>
            <w:tabs>
              <w:tab w:val="right" w:leader="dot" w:pos="9350"/>
            </w:tabs>
            <w:rPr>
              <w:rFonts w:asciiTheme="minorHAnsi" w:eastAsiaTheme="minorEastAsia" w:hAnsiTheme="minorHAnsi" w:cstheme="minorBidi"/>
              <w:noProof/>
              <w:color w:val="auto"/>
            </w:rPr>
          </w:pPr>
          <w:hyperlink w:anchor="_Toc328428215" w:history="1">
            <w:r w:rsidR="00A26CC5" w:rsidRPr="00EB6016">
              <w:rPr>
                <w:rStyle w:val="Hyperlink"/>
                <w:noProof/>
              </w:rPr>
              <w:t>Simple Game Mechanics</w:t>
            </w:r>
            <w:r w:rsidR="00A26CC5">
              <w:rPr>
                <w:noProof/>
                <w:webHidden/>
              </w:rPr>
              <w:tab/>
            </w:r>
            <w:r>
              <w:rPr>
                <w:noProof/>
                <w:webHidden/>
              </w:rPr>
              <w:fldChar w:fldCharType="begin"/>
            </w:r>
            <w:r w:rsidR="00A26CC5">
              <w:rPr>
                <w:noProof/>
                <w:webHidden/>
              </w:rPr>
              <w:instrText xml:space="preserve"> PAGEREF _Toc328428215 \h </w:instrText>
            </w:r>
            <w:r>
              <w:rPr>
                <w:noProof/>
                <w:webHidden/>
              </w:rPr>
            </w:r>
            <w:r>
              <w:rPr>
                <w:noProof/>
                <w:webHidden/>
              </w:rPr>
              <w:fldChar w:fldCharType="separate"/>
            </w:r>
            <w:r w:rsidR="00A26CC5">
              <w:rPr>
                <w:noProof/>
                <w:webHidden/>
              </w:rPr>
              <w:t>3</w:t>
            </w:r>
            <w:r>
              <w:rPr>
                <w:noProof/>
                <w:webHidden/>
              </w:rPr>
              <w:fldChar w:fldCharType="end"/>
            </w:r>
          </w:hyperlink>
        </w:p>
        <w:p w:rsidR="00A26CC5" w:rsidRDefault="00B843B0">
          <w:pPr>
            <w:pStyle w:val="TOC2"/>
            <w:tabs>
              <w:tab w:val="right" w:leader="dot" w:pos="9350"/>
            </w:tabs>
            <w:rPr>
              <w:rFonts w:asciiTheme="minorHAnsi" w:eastAsiaTheme="minorEastAsia" w:hAnsiTheme="minorHAnsi" w:cstheme="minorBidi"/>
              <w:noProof/>
              <w:color w:val="auto"/>
            </w:rPr>
          </w:pPr>
          <w:hyperlink w:anchor="_Toc328428216" w:history="1">
            <w:r w:rsidR="00A26CC5" w:rsidRPr="00EB6016">
              <w:rPr>
                <w:rStyle w:val="Hyperlink"/>
                <w:noProof/>
              </w:rPr>
              <w:t>Artificial Intelligence</w:t>
            </w:r>
            <w:r w:rsidR="00A26CC5">
              <w:rPr>
                <w:noProof/>
                <w:webHidden/>
              </w:rPr>
              <w:tab/>
            </w:r>
            <w:r>
              <w:rPr>
                <w:noProof/>
                <w:webHidden/>
              </w:rPr>
              <w:fldChar w:fldCharType="begin"/>
            </w:r>
            <w:r w:rsidR="00A26CC5">
              <w:rPr>
                <w:noProof/>
                <w:webHidden/>
              </w:rPr>
              <w:instrText xml:space="preserve"> PAGEREF _Toc328428216 \h </w:instrText>
            </w:r>
            <w:r>
              <w:rPr>
                <w:noProof/>
                <w:webHidden/>
              </w:rPr>
            </w:r>
            <w:r>
              <w:rPr>
                <w:noProof/>
                <w:webHidden/>
              </w:rPr>
              <w:fldChar w:fldCharType="separate"/>
            </w:r>
            <w:r w:rsidR="00A26CC5">
              <w:rPr>
                <w:noProof/>
                <w:webHidden/>
              </w:rPr>
              <w:t>4</w:t>
            </w:r>
            <w:r>
              <w:rPr>
                <w:noProof/>
                <w:webHidden/>
              </w:rPr>
              <w:fldChar w:fldCharType="end"/>
            </w:r>
          </w:hyperlink>
        </w:p>
        <w:p w:rsidR="00A26CC5" w:rsidRDefault="00B843B0">
          <w:pPr>
            <w:pStyle w:val="TOC2"/>
            <w:tabs>
              <w:tab w:val="right" w:leader="dot" w:pos="9350"/>
            </w:tabs>
            <w:rPr>
              <w:rFonts w:asciiTheme="minorHAnsi" w:eastAsiaTheme="minorEastAsia" w:hAnsiTheme="minorHAnsi" w:cstheme="minorBidi"/>
              <w:noProof/>
              <w:color w:val="auto"/>
            </w:rPr>
          </w:pPr>
          <w:hyperlink w:anchor="_Toc328428217" w:history="1">
            <w:r w:rsidR="00A26CC5" w:rsidRPr="00EB6016">
              <w:rPr>
                <w:rStyle w:val="Hyperlink"/>
                <w:noProof/>
              </w:rPr>
              <w:t>Implementing into a Server</w:t>
            </w:r>
            <w:r w:rsidR="00A26CC5">
              <w:rPr>
                <w:noProof/>
                <w:webHidden/>
              </w:rPr>
              <w:tab/>
            </w:r>
            <w:r>
              <w:rPr>
                <w:noProof/>
                <w:webHidden/>
              </w:rPr>
              <w:fldChar w:fldCharType="begin"/>
            </w:r>
            <w:r w:rsidR="00A26CC5">
              <w:rPr>
                <w:noProof/>
                <w:webHidden/>
              </w:rPr>
              <w:instrText xml:space="preserve"> PAGEREF _Toc328428217 \h </w:instrText>
            </w:r>
            <w:r>
              <w:rPr>
                <w:noProof/>
                <w:webHidden/>
              </w:rPr>
            </w:r>
            <w:r>
              <w:rPr>
                <w:noProof/>
                <w:webHidden/>
              </w:rPr>
              <w:fldChar w:fldCharType="separate"/>
            </w:r>
            <w:r w:rsidR="00A26CC5">
              <w:rPr>
                <w:noProof/>
                <w:webHidden/>
              </w:rPr>
              <w:t>4</w:t>
            </w:r>
            <w:r>
              <w:rPr>
                <w:noProof/>
                <w:webHidden/>
              </w:rPr>
              <w:fldChar w:fldCharType="end"/>
            </w:r>
          </w:hyperlink>
        </w:p>
        <w:p w:rsidR="00A26CC5" w:rsidRDefault="00B843B0">
          <w:pPr>
            <w:pStyle w:val="TOC1"/>
            <w:tabs>
              <w:tab w:val="right" w:leader="dot" w:pos="9350"/>
            </w:tabs>
            <w:rPr>
              <w:rFonts w:asciiTheme="minorHAnsi" w:eastAsiaTheme="minorEastAsia" w:hAnsiTheme="minorHAnsi" w:cstheme="minorBidi"/>
              <w:noProof/>
              <w:color w:val="auto"/>
            </w:rPr>
          </w:pPr>
          <w:hyperlink w:anchor="_Toc328428218" w:history="1">
            <w:r w:rsidR="00A26CC5" w:rsidRPr="00EB6016">
              <w:rPr>
                <w:rStyle w:val="Hyperlink"/>
                <w:noProof/>
              </w:rPr>
              <w:t>Low Level Entities</w:t>
            </w:r>
            <w:r w:rsidR="00A26CC5">
              <w:rPr>
                <w:noProof/>
                <w:webHidden/>
              </w:rPr>
              <w:tab/>
            </w:r>
            <w:r>
              <w:rPr>
                <w:noProof/>
                <w:webHidden/>
              </w:rPr>
              <w:fldChar w:fldCharType="begin"/>
            </w:r>
            <w:r w:rsidR="00A26CC5">
              <w:rPr>
                <w:noProof/>
                <w:webHidden/>
              </w:rPr>
              <w:instrText xml:space="preserve"> PAGEREF _Toc328428218 \h </w:instrText>
            </w:r>
            <w:r>
              <w:rPr>
                <w:noProof/>
                <w:webHidden/>
              </w:rPr>
            </w:r>
            <w:r>
              <w:rPr>
                <w:noProof/>
                <w:webHidden/>
              </w:rPr>
              <w:fldChar w:fldCharType="separate"/>
            </w:r>
            <w:r w:rsidR="00A26CC5">
              <w:rPr>
                <w:noProof/>
                <w:webHidden/>
              </w:rPr>
              <w:t>5</w:t>
            </w:r>
            <w:r>
              <w:rPr>
                <w:noProof/>
                <w:webHidden/>
              </w:rPr>
              <w:fldChar w:fldCharType="end"/>
            </w:r>
          </w:hyperlink>
        </w:p>
        <w:p w:rsidR="00A26CC5" w:rsidRDefault="00B843B0">
          <w:pPr>
            <w:pStyle w:val="TOC2"/>
            <w:tabs>
              <w:tab w:val="right" w:leader="dot" w:pos="9350"/>
            </w:tabs>
            <w:rPr>
              <w:rFonts w:asciiTheme="minorHAnsi" w:eastAsiaTheme="minorEastAsia" w:hAnsiTheme="minorHAnsi" w:cstheme="minorBidi"/>
              <w:noProof/>
              <w:color w:val="auto"/>
            </w:rPr>
          </w:pPr>
          <w:hyperlink w:anchor="_Toc328428219" w:history="1">
            <w:r w:rsidR="00A26CC5" w:rsidRPr="00EB6016">
              <w:rPr>
                <w:rStyle w:val="Hyperlink"/>
                <w:noProof/>
              </w:rPr>
              <w:t>Game</w:t>
            </w:r>
            <w:r w:rsidR="00A26CC5">
              <w:rPr>
                <w:noProof/>
                <w:webHidden/>
              </w:rPr>
              <w:tab/>
            </w:r>
            <w:r>
              <w:rPr>
                <w:noProof/>
                <w:webHidden/>
              </w:rPr>
              <w:fldChar w:fldCharType="begin"/>
            </w:r>
            <w:r w:rsidR="00A26CC5">
              <w:rPr>
                <w:noProof/>
                <w:webHidden/>
              </w:rPr>
              <w:instrText xml:space="preserve"> PAGEREF _Toc328428219 \h </w:instrText>
            </w:r>
            <w:r>
              <w:rPr>
                <w:noProof/>
                <w:webHidden/>
              </w:rPr>
            </w:r>
            <w:r>
              <w:rPr>
                <w:noProof/>
                <w:webHidden/>
              </w:rPr>
              <w:fldChar w:fldCharType="separate"/>
            </w:r>
            <w:r w:rsidR="00A26CC5">
              <w:rPr>
                <w:noProof/>
                <w:webHidden/>
              </w:rPr>
              <w:t>5</w:t>
            </w:r>
            <w:r>
              <w:rPr>
                <w:noProof/>
                <w:webHidden/>
              </w:rPr>
              <w:fldChar w:fldCharType="end"/>
            </w:r>
          </w:hyperlink>
        </w:p>
        <w:p w:rsidR="00A26CC5" w:rsidRDefault="00B843B0">
          <w:pPr>
            <w:pStyle w:val="TOC2"/>
            <w:tabs>
              <w:tab w:val="right" w:leader="dot" w:pos="9350"/>
            </w:tabs>
            <w:rPr>
              <w:rFonts w:asciiTheme="minorHAnsi" w:eastAsiaTheme="minorEastAsia" w:hAnsiTheme="minorHAnsi" w:cstheme="minorBidi"/>
              <w:noProof/>
              <w:color w:val="auto"/>
            </w:rPr>
          </w:pPr>
          <w:hyperlink w:anchor="_Toc328428220" w:history="1">
            <w:r w:rsidR="00A26CC5" w:rsidRPr="00EB6016">
              <w:rPr>
                <w:rStyle w:val="Hyperlink"/>
                <w:i/>
                <w:noProof/>
              </w:rPr>
              <w:t>Diagrams of core Reversi Game Design</w:t>
            </w:r>
            <w:r w:rsidR="00A26CC5">
              <w:rPr>
                <w:noProof/>
                <w:webHidden/>
              </w:rPr>
              <w:tab/>
            </w:r>
            <w:r>
              <w:rPr>
                <w:noProof/>
                <w:webHidden/>
              </w:rPr>
              <w:fldChar w:fldCharType="begin"/>
            </w:r>
            <w:r w:rsidR="00A26CC5">
              <w:rPr>
                <w:noProof/>
                <w:webHidden/>
              </w:rPr>
              <w:instrText xml:space="preserve"> PAGEREF _Toc328428220 \h </w:instrText>
            </w:r>
            <w:r>
              <w:rPr>
                <w:noProof/>
                <w:webHidden/>
              </w:rPr>
            </w:r>
            <w:r>
              <w:rPr>
                <w:noProof/>
                <w:webHidden/>
              </w:rPr>
              <w:fldChar w:fldCharType="separate"/>
            </w:r>
            <w:r w:rsidR="00A26CC5">
              <w:rPr>
                <w:noProof/>
                <w:webHidden/>
              </w:rPr>
              <w:t>6</w:t>
            </w:r>
            <w:r>
              <w:rPr>
                <w:noProof/>
                <w:webHidden/>
              </w:rPr>
              <w:fldChar w:fldCharType="end"/>
            </w:r>
          </w:hyperlink>
        </w:p>
        <w:p w:rsidR="00A26CC5" w:rsidRDefault="00B843B0">
          <w:pPr>
            <w:pStyle w:val="TOC2"/>
            <w:tabs>
              <w:tab w:val="right" w:leader="dot" w:pos="9350"/>
            </w:tabs>
            <w:rPr>
              <w:rFonts w:asciiTheme="minorHAnsi" w:eastAsiaTheme="minorEastAsia" w:hAnsiTheme="minorHAnsi" w:cstheme="minorBidi"/>
              <w:noProof/>
              <w:color w:val="auto"/>
            </w:rPr>
          </w:pPr>
          <w:hyperlink w:anchor="_Toc328428221" w:history="1">
            <w:r w:rsidR="00A26CC5" w:rsidRPr="00EB6016">
              <w:rPr>
                <w:rStyle w:val="Hyperlink"/>
                <w:noProof/>
              </w:rPr>
              <w:t>AI</w:t>
            </w:r>
            <w:r w:rsidR="00A26CC5">
              <w:rPr>
                <w:noProof/>
                <w:webHidden/>
              </w:rPr>
              <w:tab/>
            </w:r>
            <w:r>
              <w:rPr>
                <w:noProof/>
                <w:webHidden/>
              </w:rPr>
              <w:fldChar w:fldCharType="begin"/>
            </w:r>
            <w:r w:rsidR="00A26CC5">
              <w:rPr>
                <w:noProof/>
                <w:webHidden/>
              </w:rPr>
              <w:instrText xml:space="preserve"> PAGEREF _Toc328428221 \h </w:instrText>
            </w:r>
            <w:r>
              <w:rPr>
                <w:noProof/>
                <w:webHidden/>
              </w:rPr>
            </w:r>
            <w:r>
              <w:rPr>
                <w:noProof/>
                <w:webHidden/>
              </w:rPr>
              <w:fldChar w:fldCharType="separate"/>
            </w:r>
            <w:r w:rsidR="00A26CC5">
              <w:rPr>
                <w:noProof/>
                <w:webHidden/>
              </w:rPr>
              <w:t>7</w:t>
            </w:r>
            <w:r>
              <w:rPr>
                <w:noProof/>
                <w:webHidden/>
              </w:rPr>
              <w:fldChar w:fldCharType="end"/>
            </w:r>
          </w:hyperlink>
        </w:p>
        <w:p w:rsidR="00A26CC5" w:rsidRDefault="00B843B0">
          <w:pPr>
            <w:pStyle w:val="TOC3"/>
            <w:tabs>
              <w:tab w:val="right" w:leader="dot" w:pos="9350"/>
            </w:tabs>
            <w:rPr>
              <w:noProof/>
            </w:rPr>
          </w:pPr>
          <w:hyperlink w:anchor="_Toc328428222" w:history="1">
            <w:r w:rsidR="00A26CC5" w:rsidRPr="00EB6016">
              <w:rPr>
                <w:rStyle w:val="Hyperlink"/>
                <w:noProof/>
              </w:rPr>
              <w:t>Hard AI</w:t>
            </w:r>
            <w:r w:rsidR="00A26CC5">
              <w:rPr>
                <w:noProof/>
                <w:webHidden/>
              </w:rPr>
              <w:tab/>
            </w:r>
            <w:r>
              <w:rPr>
                <w:noProof/>
                <w:webHidden/>
              </w:rPr>
              <w:fldChar w:fldCharType="begin"/>
            </w:r>
            <w:r w:rsidR="00A26CC5">
              <w:rPr>
                <w:noProof/>
                <w:webHidden/>
              </w:rPr>
              <w:instrText xml:space="preserve"> PAGEREF _Toc328428222 \h </w:instrText>
            </w:r>
            <w:r>
              <w:rPr>
                <w:noProof/>
                <w:webHidden/>
              </w:rPr>
            </w:r>
            <w:r>
              <w:rPr>
                <w:noProof/>
                <w:webHidden/>
              </w:rPr>
              <w:fldChar w:fldCharType="separate"/>
            </w:r>
            <w:r w:rsidR="00A26CC5">
              <w:rPr>
                <w:noProof/>
                <w:webHidden/>
              </w:rPr>
              <w:t>7</w:t>
            </w:r>
            <w:r>
              <w:rPr>
                <w:noProof/>
                <w:webHidden/>
              </w:rPr>
              <w:fldChar w:fldCharType="end"/>
            </w:r>
          </w:hyperlink>
        </w:p>
        <w:p w:rsidR="00A26CC5" w:rsidRDefault="00B843B0">
          <w:pPr>
            <w:pStyle w:val="TOC3"/>
            <w:tabs>
              <w:tab w:val="right" w:leader="dot" w:pos="9350"/>
            </w:tabs>
            <w:rPr>
              <w:noProof/>
            </w:rPr>
          </w:pPr>
          <w:hyperlink w:anchor="_Toc328428223" w:history="1">
            <w:r w:rsidR="00A26CC5" w:rsidRPr="00EB6016">
              <w:rPr>
                <w:rStyle w:val="Hyperlink"/>
                <w:noProof/>
              </w:rPr>
              <w:t>Medium AI</w:t>
            </w:r>
            <w:r w:rsidR="00A26CC5">
              <w:rPr>
                <w:noProof/>
                <w:webHidden/>
              </w:rPr>
              <w:tab/>
            </w:r>
            <w:r>
              <w:rPr>
                <w:noProof/>
                <w:webHidden/>
              </w:rPr>
              <w:fldChar w:fldCharType="begin"/>
            </w:r>
            <w:r w:rsidR="00A26CC5">
              <w:rPr>
                <w:noProof/>
                <w:webHidden/>
              </w:rPr>
              <w:instrText xml:space="preserve"> PAGEREF _Toc328428223 \h </w:instrText>
            </w:r>
            <w:r>
              <w:rPr>
                <w:noProof/>
                <w:webHidden/>
              </w:rPr>
            </w:r>
            <w:r>
              <w:rPr>
                <w:noProof/>
                <w:webHidden/>
              </w:rPr>
              <w:fldChar w:fldCharType="separate"/>
            </w:r>
            <w:r w:rsidR="00A26CC5">
              <w:rPr>
                <w:noProof/>
                <w:webHidden/>
              </w:rPr>
              <w:t>8</w:t>
            </w:r>
            <w:r>
              <w:rPr>
                <w:noProof/>
                <w:webHidden/>
              </w:rPr>
              <w:fldChar w:fldCharType="end"/>
            </w:r>
          </w:hyperlink>
        </w:p>
        <w:p w:rsidR="00A26CC5" w:rsidRDefault="00B843B0">
          <w:pPr>
            <w:pStyle w:val="TOC3"/>
            <w:tabs>
              <w:tab w:val="right" w:leader="dot" w:pos="9350"/>
            </w:tabs>
            <w:rPr>
              <w:noProof/>
            </w:rPr>
          </w:pPr>
          <w:hyperlink w:anchor="_Toc328428224" w:history="1">
            <w:r w:rsidR="00A26CC5" w:rsidRPr="00EB6016">
              <w:rPr>
                <w:rStyle w:val="Hyperlink"/>
                <w:noProof/>
              </w:rPr>
              <w:t>Easy AI</w:t>
            </w:r>
            <w:r w:rsidR="00A26CC5">
              <w:rPr>
                <w:noProof/>
                <w:webHidden/>
              </w:rPr>
              <w:tab/>
            </w:r>
            <w:r>
              <w:rPr>
                <w:noProof/>
                <w:webHidden/>
              </w:rPr>
              <w:fldChar w:fldCharType="begin"/>
            </w:r>
            <w:r w:rsidR="00A26CC5">
              <w:rPr>
                <w:noProof/>
                <w:webHidden/>
              </w:rPr>
              <w:instrText xml:space="preserve"> PAGEREF _Toc328428224 \h </w:instrText>
            </w:r>
            <w:r>
              <w:rPr>
                <w:noProof/>
                <w:webHidden/>
              </w:rPr>
            </w:r>
            <w:r>
              <w:rPr>
                <w:noProof/>
                <w:webHidden/>
              </w:rPr>
              <w:fldChar w:fldCharType="separate"/>
            </w:r>
            <w:r w:rsidR="00A26CC5">
              <w:rPr>
                <w:noProof/>
                <w:webHidden/>
              </w:rPr>
              <w:t>8</w:t>
            </w:r>
            <w:r>
              <w:rPr>
                <w:noProof/>
                <w:webHidden/>
              </w:rPr>
              <w:fldChar w:fldCharType="end"/>
            </w:r>
          </w:hyperlink>
        </w:p>
        <w:p w:rsidR="00A26CC5" w:rsidRDefault="00B843B0">
          <w:pPr>
            <w:pStyle w:val="TOC3"/>
            <w:tabs>
              <w:tab w:val="right" w:leader="dot" w:pos="9350"/>
            </w:tabs>
            <w:rPr>
              <w:noProof/>
            </w:rPr>
          </w:pPr>
          <w:hyperlink w:anchor="_Toc328428225" w:history="1">
            <w:r w:rsidR="00A26CC5" w:rsidRPr="00EB6016">
              <w:rPr>
                <w:rStyle w:val="Hyperlink"/>
                <w:noProof/>
              </w:rPr>
              <w:t>Alpha-Beta Pruning</w:t>
            </w:r>
            <w:r w:rsidR="00A26CC5">
              <w:rPr>
                <w:noProof/>
                <w:webHidden/>
              </w:rPr>
              <w:tab/>
            </w:r>
            <w:r>
              <w:rPr>
                <w:noProof/>
                <w:webHidden/>
              </w:rPr>
              <w:fldChar w:fldCharType="begin"/>
            </w:r>
            <w:r w:rsidR="00A26CC5">
              <w:rPr>
                <w:noProof/>
                <w:webHidden/>
              </w:rPr>
              <w:instrText xml:space="preserve"> PAGEREF _Toc328428225 \h </w:instrText>
            </w:r>
            <w:r>
              <w:rPr>
                <w:noProof/>
                <w:webHidden/>
              </w:rPr>
            </w:r>
            <w:r>
              <w:rPr>
                <w:noProof/>
                <w:webHidden/>
              </w:rPr>
              <w:fldChar w:fldCharType="separate"/>
            </w:r>
            <w:r w:rsidR="00A26CC5">
              <w:rPr>
                <w:noProof/>
                <w:webHidden/>
              </w:rPr>
              <w:t>8</w:t>
            </w:r>
            <w:r>
              <w:rPr>
                <w:noProof/>
                <w:webHidden/>
              </w:rPr>
              <w:fldChar w:fldCharType="end"/>
            </w:r>
          </w:hyperlink>
        </w:p>
        <w:p w:rsidR="00A26CC5" w:rsidRDefault="00B843B0">
          <w:pPr>
            <w:pStyle w:val="TOC2"/>
            <w:tabs>
              <w:tab w:val="right" w:leader="dot" w:pos="9350"/>
            </w:tabs>
            <w:rPr>
              <w:rFonts w:asciiTheme="minorHAnsi" w:eastAsiaTheme="minorEastAsia" w:hAnsiTheme="minorHAnsi" w:cstheme="minorBidi"/>
              <w:noProof/>
              <w:color w:val="auto"/>
            </w:rPr>
          </w:pPr>
          <w:hyperlink w:anchor="_Toc328428226" w:history="1">
            <w:r w:rsidR="00A26CC5" w:rsidRPr="00EB6016">
              <w:rPr>
                <w:rStyle w:val="Hyperlink"/>
                <w:noProof/>
              </w:rPr>
              <w:t>Server</w:t>
            </w:r>
            <w:r w:rsidR="00A26CC5">
              <w:rPr>
                <w:noProof/>
                <w:webHidden/>
              </w:rPr>
              <w:tab/>
            </w:r>
            <w:r>
              <w:rPr>
                <w:noProof/>
                <w:webHidden/>
              </w:rPr>
              <w:fldChar w:fldCharType="begin"/>
            </w:r>
            <w:r w:rsidR="00A26CC5">
              <w:rPr>
                <w:noProof/>
                <w:webHidden/>
              </w:rPr>
              <w:instrText xml:space="preserve"> PAGEREF _Toc328428226 \h </w:instrText>
            </w:r>
            <w:r>
              <w:rPr>
                <w:noProof/>
                <w:webHidden/>
              </w:rPr>
            </w:r>
            <w:r>
              <w:rPr>
                <w:noProof/>
                <w:webHidden/>
              </w:rPr>
              <w:fldChar w:fldCharType="separate"/>
            </w:r>
            <w:r w:rsidR="00A26CC5">
              <w:rPr>
                <w:noProof/>
                <w:webHidden/>
              </w:rPr>
              <w:t>9</w:t>
            </w:r>
            <w:r>
              <w:rPr>
                <w:noProof/>
                <w:webHidden/>
              </w:rPr>
              <w:fldChar w:fldCharType="end"/>
            </w:r>
          </w:hyperlink>
        </w:p>
        <w:p w:rsidR="00A26CC5" w:rsidRDefault="00B843B0">
          <w:pPr>
            <w:pStyle w:val="TOC1"/>
            <w:tabs>
              <w:tab w:val="right" w:leader="dot" w:pos="9350"/>
            </w:tabs>
            <w:rPr>
              <w:rFonts w:asciiTheme="minorHAnsi" w:eastAsiaTheme="minorEastAsia" w:hAnsiTheme="minorHAnsi" w:cstheme="minorBidi"/>
              <w:noProof/>
              <w:color w:val="auto"/>
            </w:rPr>
          </w:pPr>
          <w:hyperlink w:anchor="_Toc328428227" w:history="1">
            <w:r w:rsidR="00A26CC5" w:rsidRPr="00EB6016">
              <w:rPr>
                <w:rStyle w:val="Hyperlink"/>
                <w:noProof/>
              </w:rPr>
              <w:t>Works Cited</w:t>
            </w:r>
            <w:r w:rsidR="00A26CC5">
              <w:rPr>
                <w:noProof/>
                <w:webHidden/>
              </w:rPr>
              <w:tab/>
            </w:r>
            <w:r>
              <w:rPr>
                <w:noProof/>
                <w:webHidden/>
              </w:rPr>
              <w:fldChar w:fldCharType="begin"/>
            </w:r>
            <w:r w:rsidR="00A26CC5">
              <w:rPr>
                <w:noProof/>
                <w:webHidden/>
              </w:rPr>
              <w:instrText xml:space="preserve"> PAGEREF _Toc328428227 \h </w:instrText>
            </w:r>
            <w:r>
              <w:rPr>
                <w:noProof/>
                <w:webHidden/>
              </w:rPr>
            </w:r>
            <w:r>
              <w:rPr>
                <w:noProof/>
                <w:webHidden/>
              </w:rPr>
              <w:fldChar w:fldCharType="separate"/>
            </w:r>
            <w:r w:rsidR="00A26CC5">
              <w:rPr>
                <w:noProof/>
                <w:webHidden/>
              </w:rPr>
              <w:t>10</w:t>
            </w:r>
            <w:r>
              <w:rPr>
                <w:noProof/>
                <w:webHidden/>
              </w:rPr>
              <w:fldChar w:fldCharType="end"/>
            </w:r>
          </w:hyperlink>
        </w:p>
        <w:p w:rsidR="00A26CC5" w:rsidRDefault="00B843B0">
          <w:pPr>
            <w:pStyle w:val="TOC1"/>
            <w:tabs>
              <w:tab w:val="right" w:leader="dot" w:pos="9350"/>
            </w:tabs>
            <w:rPr>
              <w:rFonts w:asciiTheme="minorHAnsi" w:eastAsiaTheme="minorEastAsia" w:hAnsiTheme="minorHAnsi" w:cstheme="minorBidi"/>
              <w:noProof/>
              <w:color w:val="auto"/>
            </w:rPr>
          </w:pPr>
          <w:hyperlink w:anchor="_Toc328428228" w:history="1">
            <w:r w:rsidR="00A26CC5" w:rsidRPr="00EB6016">
              <w:rPr>
                <w:rStyle w:val="Hyperlink"/>
                <w:noProof/>
              </w:rPr>
              <w:t>Included Log</w:t>
            </w:r>
            <w:r w:rsidR="00A26CC5">
              <w:rPr>
                <w:noProof/>
                <w:webHidden/>
              </w:rPr>
              <w:tab/>
            </w:r>
            <w:r>
              <w:rPr>
                <w:noProof/>
                <w:webHidden/>
              </w:rPr>
              <w:fldChar w:fldCharType="begin"/>
            </w:r>
            <w:r w:rsidR="00A26CC5">
              <w:rPr>
                <w:noProof/>
                <w:webHidden/>
              </w:rPr>
              <w:instrText xml:space="preserve"> PAGEREF _Toc328428228 \h </w:instrText>
            </w:r>
            <w:r>
              <w:rPr>
                <w:noProof/>
                <w:webHidden/>
              </w:rPr>
            </w:r>
            <w:r>
              <w:rPr>
                <w:noProof/>
                <w:webHidden/>
              </w:rPr>
              <w:fldChar w:fldCharType="separate"/>
            </w:r>
            <w:r w:rsidR="00A26CC5">
              <w:rPr>
                <w:noProof/>
                <w:webHidden/>
              </w:rPr>
              <w:t>11</w:t>
            </w:r>
            <w:r>
              <w:rPr>
                <w:noProof/>
                <w:webHidden/>
              </w:rPr>
              <w:fldChar w:fldCharType="end"/>
            </w:r>
          </w:hyperlink>
        </w:p>
        <w:p w:rsidR="00793B91" w:rsidRDefault="00B843B0">
          <w:r>
            <w:fldChar w:fldCharType="end"/>
          </w:r>
        </w:p>
      </w:sdtContent>
    </w:sdt>
    <w:p w:rsidR="00793B91" w:rsidRDefault="00793B91" w:rsidP="00060965">
      <w:pPr>
        <w:pStyle w:val="Heading1"/>
        <w:pBdr>
          <w:bottom w:val="single" w:sz="4" w:space="1" w:color="auto"/>
        </w:pBdr>
      </w:pPr>
    </w:p>
    <w:p w:rsidR="00793B91" w:rsidRDefault="00793B91" w:rsidP="00793B91">
      <w:pPr>
        <w:rPr>
          <w:rFonts w:cs="Times New Roman"/>
          <w:sz w:val="36"/>
          <w:szCs w:val="36"/>
        </w:rPr>
      </w:pPr>
      <w:r>
        <w:br w:type="page"/>
      </w:r>
    </w:p>
    <w:p w:rsidR="002B7F19" w:rsidRPr="00060965" w:rsidRDefault="00060965" w:rsidP="00060965">
      <w:pPr>
        <w:pStyle w:val="Heading1"/>
        <w:pBdr>
          <w:bottom w:val="single" w:sz="4" w:space="1" w:color="auto"/>
        </w:pBdr>
      </w:pPr>
      <w:bookmarkStart w:id="1" w:name="_Toc328428213"/>
      <w:r>
        <w:lastRenderedPageBreak/>
        <w:t>Purpose of Project</w:t>
      </w:r>
      <w:bookmarkEnd w:id="0"/>
      <w:bookmarkEnd w:id="1"/>
    </w:p>
    <w:p w:rsidR="002B7F19" w:rsidRDefault="00A950C0">
      <w:pPr>
        <w:spacing w:line="240" w:lineRule="auto"/>
        <w:ind w:firstLine="720"/>
      </w:pPr>
      <w:r>
        <w:rPr>
          <w:noProof/>
        </w:rPr>
        <w:drawing>
          <wp:anchor distT="0" distB="0" distL="114300" distR="114300" simplePos="0" relativeHeight="251659264" behindDoc="0" locked="0" layoutInCell="1" allowOverlap="0">
            <wp:simplePos x="0" y="0"/>
            <wp:positionH relativeFrom="column">
              <wp:posOffset>3451225</wp:posOffset>
            </wp:positionH>
            <wp:positionV relativeFrom="paragraph">
              <wp:posOffset>1169670</wp:posOffset>
            </wp:positionV>
            <wp:extent cx="2381250" cy="1790700"/>
            <wp:effectExtent l="19050" t="0" r="0" b="0"/>
            <wp:wrapSquare wrapText="bothSides"/>
            <wp:docPr id="12" name="Picture 12" descr="http://upload.wikimedia.org/wikipedia/commons/thumb/a/ae/Othello_(Reversi)_board.jpg/250px-Othello_(Reversi)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a/ae/Othello_(Reversi)_board.jpg/250px-Othello_(Reversi)_board.jpg"/>
                    <pic:cNvPicPr>
                      <a:picLocks noChangeAspect="1" noChangeArrowheads="1"/>
                    </pic:cNvPicPr>
                  </pic:nvPicPr>
                  <pic:blipFill>
                    <a:blip r:embed="rId8" r:link="rId9" cstate="print"/>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002B7F19">
        <w:t xml:space="preserve">This project is an implementation of the game Reversi. The game is a strategic board game played with two players. Each player takes turns trying to capture the other player's pieces by forming a straight line from a starting piece of their color to an ending piece of their color. If this starting piece and ending piece form a line that contains the opposing </w:t>
      </w:r>
      <w:r w:rsidR="00060965">
        <w:t>player’s</w:t>
      </w:r>
      <w:r w:rsidR="002B7F19">
        <w:t xml:space="preserve"> pieces, those opposing pieces are converted to the same color as the starting and ending piece of the line. The game ends when all the spots on the board are filled or when there are no more moves to be made. The only valid moves are one where a piece placed is adjacent to another piece and it forms a straight line either vertically, horizontally, or diagonally. The player with the most pieces by the end of the game is declared the winner. </w:t>
      </w:r>
    </w:p>
    <w:p w:rsidR="00C746D9" w:rsidRDefault="002B7F19">
      <w:pPr>
        <w:spacing w:line="240" w:lineRule="auto"/>
        <w:ind w:firstLine="720"/>
      </w:pPr>
      <w:r>
        <w:t>With this project we will create a U</w:t>
      </w:r>
      <w:r w:rsidR="00060965">
        <w:t>NIX</w:t>
      </w:r>
      <w:r>
        <w:t xml:space="preserve"> console Reversi game mechanism that allows for two people to play against each other or to utilize a player2 AI that will run off of the game server.  The user will connect to the game server via an </w:t>
      </w:r>
      <w:proofErr w:type="spellStart"/>
      <w:r>
        <w:t>ip</w:t>
      </w:r>
      <w:proofErr w:type="spellEnd"/>
      <w:r>
        <w:t xml:space="preserve"> address and port and have command line access to begin a game.</w:t>
      </w:r>
    </w:p>
    <w:p w:rsidR="002B7F19" w:rsidRDefault="00C746D9">
      <w:pPr>
        <w:spacing w:line="240" w:lineRule="auto"/>
        <w:ind w:firstLine="720"/>
      </w:pPr>
      <w:r>
        <w:t xml:space="preserve"> </w:t>
      </w:r>
      <w:r>
        <w:br w:type="page"/>
      </w:r>
    </w:p>
    <w:p w:rsidR="002B7F19" w:rsidRDefault="002B7F19">
      <w:pPr>
        <w:spacing w:line="240" w:lineRule="auto"/>
        <w:ind w:firstLine="720"/>
      </w:pPr>
    </w:p>
    <w:p w:rsidR="002B7F19" w:rsidRDefault="002B7F19" w:rsidP="00C746D9">
      <w:pPr>
        <w:pStyle w:val="Heading1"/>
        <w:pBdr>
          <w:bottom w:val="single" w:sz="4" w:space="1" w:color="auto"/>
        </w:pBdr>
      </w:pPr>
      <w:bookmarkStart w:id="2" w:name="_Toc327491831"/>
      <w:bookmarkStart w:id="3" w:name="_Toc328428214"/>
      <w:r>
        <w:t>High Level Entities</w:t>
      </w:r>
      <w:bookmarkEnd w:id="2"/>
      <w:bookmarkEnd w:id="3"/>
    </w:p>
    <w:p w:rsidR="002B7F19" w:rsidRDefault="002B7F19">
      <w:pPr>
        <w:spacing w:line="240" w:lineRule="auto"/>
        <w:rPr>
          <w:b/>
          <w:bCs/>
          <w:sz w:val="36"/>
          <w:szCs w:val="36"/>
        </w:rPr>
      </w:pPr>
      <w:r>
        <w:rPr>
          <w:b/>
          <w:bCs/>
          <w:sz w:val="36"/>
          <w:szCs w:val="36"/>
        </w:rPr>
        <w:tab/>
      </w:r>
      <w:r>
        <w:t xml:space="preserve">The project is divided into three parts. The first part will be the game mechanics and will consist of two players taking turns making moves on the same machine. The next part will implement an AI so one player plays against the </w:t>
      </w:r>
      <w:r w:rsidR="00871437">
        <w:t>computer</w:t>
      </w:r>
      <w:r>
        <w:t xml:space="preserve">. The third part will implement the </w:t>
      </w:r>
      <w:r w:rsidR="006B0B3E">
        <w:t xml:space="preserve">core game with the </w:t>
      </w:r>
      <w:r>
        <w:t xml:space="preserve">AI into a server program. A player will connect to the server via telnet and issue commands to the server which the server will handle appropriately. </w:t>
      </w:r>
    </w:p>
    <w:p w:rsidR="002B7F19" w:rsidRDefault="002B7F19">
      <w:pPr>
        <w:spacing w:line="240" w:lineRule="auto"/>
      </w:pPr>
    </w:p>
    <w:p w:rsidR="002B7F19" w:rsidRDefault="002B7F19" w:rsidP="00C746D9">
      <w:pPr>
        <w:pStyle w:val="Heading2"/>
      </w:pPr>
      <w:bookmarkStart w:id="4" w:name="_Toc327491832"/>
      <w:bookmarkStart w:id="5" w:name="_Toc328428215"/>
      <w:r>
        <w:t>Simple Game Mechanics</w:t>
      </w:r>
      <w:bookmarkEnd w:id="4"/>
      <w:bookmarkEnd w:id="5"/>
    </w:p>
    <w:p w:rsidR="002B7F19" w:rsidRDefault="002B7F19">
      <w:pPr>
        <w:spacing w:line="240" w:lineRule="auto"/>
      </w:pPr>
      <w:r>
        <w:rPr>
          <w:b/>
          <w:bCs/>
          <w:sz w:val="28"/>
          <w:szCs w:val="28"/>
        </w:rPr>
        <w:tab/>
      </w:r>
      <w:r>
        <w:t xml:space="preserve">The game will draw the board to the console with ASCII to represent the board and pieces. The game will have a board class which will have a matrix (array of arrays) of a class called Position. Position will have an </w:t>
      </w:r>
      <w:proofErr w:type="spellStart"/>
      <w:r>
        <w:t>enum</w:t>
      </w:r>
      <w:proofErr w:type="spellEnd"/>
      <w:r>
        <w:t xml:space="preserve"> type to represent whether or not the spot is empty, filled with a white piece, or with a black piece. Position will also hold the location of itself. A function will be used to determine whether or not a move is a valid move for the player. </w:t>
      </w:r>
      <w:r w:rsidR="00246754">
        <w:t>If a player is not able to issue a move, then the game will alert the current player and wait fo</w:t>
      </w:r>
      <w:r w:rsidR="002A3A39">
        <w:t xml:space="preserve">r a return character before </w:t>
      </w:r>
      <w:r w:rsidR="00246754">
        <w:t xml:space="preserve">it becomes the next player’s move. </w:t>
      </w:r>
      <w:r w:rsidR="00774D84">
        <w:t xml:space="preserve">If neither player can make a move are all spots of the board are filled, then the game ends and shows the scores of each player. </w:t>
      </w:r>
    </w:p>
    <w:p w:rsidR="00FF35D2" w:rsidRDefault="00FF35D2">
      <w:pPr>
        <w:spacing w:line="240" w:lineRule="auto"/>
        <w:rPr>
          <w:b/>
          <w:bCs/>
          <w:sz w:val="28"/>
          <w:szCs w:val="28"/>
        </w:rPr>
      </w:pPr>
      <w:r>
        <w:tab/>
        <w:t xml:space="preserve">We were fortunate to have many sources of reference including Wikipedia and a programmer </w:t>
      </w:r>
      <w:r w:rsidR="00F36B11">
        <w:t xml:space="preserve">named </w:t>
      </w:r>
      <w:r w:rsidR="00F36B11">
        <w:rPr>
          <w:noProof/>
        </w:rPr>
        <w:t>Richel</w:t>
      </w:r>
      <w:r>
        <w:t xml:space="preserve"> </w:t>
      </w:r>
      <w:proofErr w:type="spellStart"/>
      <w:r>
        <w:t>Bilderbeek</w:t>
      </w:r>
      <w:proofErr w:type="spellEnd"/>
      <w:r>
        <w:t xml:space="preserve">.  Much of our code is based on a reverse game that </w:t>
      </w:r>
      <w:proofErr w:type="spellStart"/>
      <w:r>
        <w:t>Richel</w:t>
      </w:r>
      <w:proofErr w:type="spellEnd"/>
      <w:r>
        <w:t xml:space="preserve"> provides under the GNU General Public License program.  We added undo, redo functionality and completely altered the menu system and coordinate system for the game board to match the parameters of the assignment.  We additionally color formatted the console </w:t>
      </w:r>
      <w:proofErr w:type="spellStart"/>
      <w:proofErr w:type="gramStart"/>
      <w:r>
        <w:t>api</w:t>
      </w:r>
      <w:proofErr w:type="spellEnd"/>
      <w:proofErr w:type="gramEnd"/>
      <w:r>
        <w:t xml:space="preserve"> and added additional available menu options.</w:t>
      </w:r>
    </w:p>
    <w:p w:rsidR="002B7F19" w:rsidRDefault="002B7F19">
      <w:pPr>
        <w:spacing w:line="240" w:lineRule="auto"/>
      </w:pPr>
    </w:p>
    <w:p w:rsidR="00710928" w:rsidRDefault="00710928">
      <w:pPr>
        <w:spacing w:line="240" w:lineRule="auto"/>
        <w:rPr>
          <w:b/>
          <w:bCs/>
          <w:sz w:val="28"/>
          <w:szCs w:val="28"/>
        </w:rPr>
      </w:pPr>
      <w:bookmarkStart w:id="6" w:name="_Toc327491833"/>
      <w:r>
        <w:br w:type="page"/>
      </w:r>
    </w:p>
    <w:p w:rsidR="002B7F19" w:rsidRDefault="002B7F19" w:rsidP="00C746D9">
      <w:pPr>
        <w:pStyle w:val="Heading2"/>
      </w:pPr>
      <w:bookmarkStart w:id="7" w:name="_Toc328428216"/>
      <w:r>
        <w:lastRenderedPageBreak/>
        <w:t>Artificial Intelligence</w:t>
      </w:r>
      <w:bookmarkEnd w:id="6"/>
      <w:bookmarkEnd w:id="7"/>
    </w:p>
    <w:p w:rsidR="002B7F19" w:rsidRDefault="002B7F19">
      <w:pPr>
        <w:spacing w:line="240" w:lineRule="auto"/>
      </w:pPr>
      <w:r>
        <w:tab/>
        <w:t>The game will have three levels of difficulty when playing against the AI. The Easy level of difficulty will have the AI pick random spots to place its piece o</w:t>
      </w:r>
      <w:r w:rsidR="006C7D54">
        <w:t>n</w:t>
      </w:r>
      <w:r>
        <w:t xml:space="preserve"> the board. The Medium level of difficulty </w:t>
      </w:r>
      <w:r w:rsidR="005415A6">
        <w:t>will have</w:t>
      </w:r>
      <w:r>
        <w:t xml:space="preserve"> the AI look ahead one move to determine the best move for the future. The Hard difficulty will have the AI look ahead </w:t>
      </w:r>
      <w:r w:rsidR="005F013D">
        <w:t>four</w:t>
      </w:r>
      <w:r>
        <w:t xml:space="preserve"> moves to determine the best move for the future. To achieve this</w:t>
      </w:r>
      <w:r w:rsidR="00060965">
        <w:t>,</w:t>
      </w:r>
      <w:r>
        <w:t xml:space="preserve"> a </w:t>
      </w:r>
      <w:proofErr w:type="spellStart"/>
      <w:r>
        <w:t>MinMax</w:t>
      </w:r>
      <w:proofErr w:type="spellEnd"/>
      <w:r>
        <w:t xml:space="preserve"> </w:t>
      </w:r>
      <w:r w:rsidR="00114B32">
        <w:t xml:space="preserve">search </w:t>
      </w:r>
      <w:r w:rsidR="005F013D">
        <w:t>with</w:t>
      </w:r>
      <w:r>
        <w:t xml:space="preserve"> Alpha-Beta </w:t>
      </w:r>
      <w:r w:rsidR="005F013D">
        <w:t>pruning</w:t>
      </w:r>
      <w:r>
        <w:t xml:space="preserve"> will be implemented. These searches will determine </w:t>
      </w:r>
      <w:r w:rsidR="001B3ABD">
        <w:t xml:space="preserve">the possible move outcomes. The AI will choose the best move returned by the searches. </w:t>
      </w:r>
    </w:p>
    <w:p w:rsidR="002B7F19" w:rsidRDefault="002B7F19" w:rsidP="00C746D9">
      <w:pPr>
        <w:pStyle w:val="Heading2"/>
      </w:pPr>
      <w:bookmarkStart w:id="8" w:name="_Toc327491834"/>
      <w:bookmarkStart w:id="9" w:name="_Toc328428217"/>
      <w:r>
        <w:t>Implementing into a Server</w:t>
      </w:r>
      <w:bookmarkEnd w:id="8"/>
      <w:bookmarkEnd w:id="9"/>
    </w:p>
    <w:p w:rsidR="00060965" w:rsidRDefault="002B7F19">
      <w:pPr>
        <w:spacing w:line="240" w:lineRule="auto"/>
      </w:pPr>
      <w:r>
        <w:rPr>
          <w:b/>
          <w:bCs/>
          <w:sz w:val="28"/>
          <w:szCs w:val="28"/>
        </w:rPr>
        <w:tab/>
      </w:r>
      <w:r>
        <w:t>The game mechanics along with the AI will be put into a server along with the game loop. The server will have a simple parser to check for commands by the player. To connect to the server, the player will use Telnet with the hostname and port number as the arguments. Once connected, the player will receive messages from the server. To achieve this, the server will create a socket for the client. Once a client has connected to the server the server will loop receiving commands. When the game</w:t>
      </w:r>
      <w:r w:rsidR="0030405B">
        <w:t xml:space="preserve"> has started</w:t>
      </w:r>
      <w:r>
        <w:t>, the game loop will begin and not exit until</w:t>
      </w:r>
      <w:r w:rsidR="000503F4">
        <w:t xml:space="preserve"> another command such as exit/</w:t>
      </w:r>
      <w:r>
        <w:t>quit is issued</w:t>
      </w:r>
      <w:r w:rsidR="000503F4">
        <w:t xml:space="preserve"> or the game reaches an end state</w:t>
      </w:r>
      <w:r>
        <w:t xml:space="preserve">. </w:t>
      </w:r>
    </w:p>
    <w:p w:rsidR="002B7F19" w:rsidRPr="009A134D" w:rsidRDefault="00060965" w:rsidP="009A134D">
      <w:pPr>
        <w:pStyle w:val="Heading1"/>
        <w:pBdr>
          <w:bottom w:val="single" w:sz="4" w:space="1" w:color="auto"/>
        </w:pBdr>
        <w:rPr>
          <w:sz w:val="28"/>
          <w:szCs w:val="28"/>
        </w:rPr>
      </w:pPr>
      <w:r>
        <w:br w:type="page"/>
      </w:r>
      <w:bookmarkStart w:id="10" w:name="_Toc327491835"/>
      <w:bookmarkStart w:id="11" w:name="_Toc328428218"/>
      <w:r w:rsidR="002B7F19" w:rsidRPr="009A134D">
        <w:lastRenderedPageBreak/>
        <w:t>Low Level Entities</w:t>
      </w:r>
      <w:bookmarkEnd w:id="10"/>
      <w:bookmarkEnd w:id="11"/>
    </w:p>
    <w:p w:rsidR="002B7F19" w:rsidRDefault="002B7F19" w:rsidP="00060965">
      <w:pPr>
        <w:pStyle w:val="Heading2"/>
      </w:pPr>
      <w:bookmarkStart w:id="12" w:name="_Toc327491836"/>
      <w:bookmarkStart w:id="13" w:name="_Toc328428219"/>
      <w:r>
        <w:t>Game</w:t>
      </w:r>
      <w:bookmarkEnd w:id="12"/>
      <w:bookmarkEnd w:id="13"/>
    </w:p>
    <w:p w:rsidR="007140C6" w:rsidRPr="007140C6" w:rsidRDefault="00652D04" w:rsidP="007140C6">
      <w:r>
        <w:t xml:space="preserve">The game </w:t>
      </w:r>
      <w:r w:rsidR="00C22FEE">
        <w:t>consists</w:t>
      </w:r>
      <w:r>
        <w:t xml:space="preserve"> of loops that rece</w:t>
      </w:r>
      <w:r w:rsidR="00455652">
        <w:t xml:space="preserve">ive input from the user. Once enough information is gathered, the game can start. The game’s data structures are a </w:t>
      </w:r>
      <w:proofErr w:type="spellStart"/>
      <w:r w:rsidR="00455652">
        <w:t>Reversi</w:t>
      </w:r>
      <w:proofErr w:type="spellEnd"/>
      <w:r w:rsidR="00455652">
        <w:t xml:space="preserve"> </w:t>
      </w:r>
      <w:proofErr w:type="spellStart"/>
      <w:r w:rsidR="00455652">
        <w:t>struct</w:t>
      </w:r>
      <w:proofErr w:type="spellEnd"/>
      <w:r w:rsidR="00455652">
        <w:t xml:space="preserve"> and an </w:t>
      </w:r>
      <w:proofErr w:type="spellStart"/>
      <w:r w:rsidR="00455652">
        <w:t>enum</w:t>
      </w:r>
      <w:proofErr w:type="spellEnd"/>
      <w:r w:rsidR="00455652">
        <w:t xml:space="preserve"> called Square. Square has the values empty, player1, and player2. Square is used to represent the individual tiles on the </w:t>
      </w:r>
      <w:proofErr w:type="spellStart"/>
      <w:r w:rsidR="00455652">
        <w:t>Reversi</w:t>
      </w:r>
      <w:proofErr w:type="spellEnd"/>
      <w:r w:rsidR="00455652">
        <w:t xml:space="preserve"> board. </w:t>
      </w:r>
      <w:r w:rsidR="00534AA7">
        <w:t xml:space="preserve">The board is a vector of vectors </w:t>
      </w:r>
      <w:r w:rsidR="00DF51E7">
        <w:t xml:space="preserve">of Squares (matrix </w:t>
      </w:r>
      <w:r w:rsidR="006E71FC">
        <w:t xml:space="preserve">of squares). The </w:t>
      </w:r>
      <w:proofErr w:type="spellStart"/>
      <w:r w:rsidR="006E71FC">
        <w:t>Reversi</w:t>
      </w:r>
      <w:proofErr w:type="spellEnd"/>
      <w:r w:rsidR="006E71FC">
        <w:t xml:space="preserve"> </w:t>
      </w:r>
      <w:proofErr w:type="spellStart"/>
      <w:r w:rsidR="006E71FC">
        <w:t>struct</w:t>
      </w:r>
      <w:proofErr w:type="spellEnd"/>
      <w:r w:rsidR="006047F0">
        <w:t xml:space="preserve"> has two more vector of vector of Squares. One of them is used to keep track of the game’s history. The other is used to keep track of the </w:t>
      </w:r>
      <w:proofErr w:type="spellStart"/>
      <w:r w:rsidR="006047F0">
        <w:t>Redos</w:t>
      </w:r>
      <w:proofErr w:type="spellEnd"/>
      <w:r w:rsidR="006047F0">
        <w:t xml:space="preserve"> in the game.</w:t>
      </w:r>
      <w:r w:rsidR="00837552">
        <w:t xml:space="preserve"> The </w:t>
      </w:r>
      <w:proofErr w:type="spellStart"/>
      <w:r w:rsidR="00837552">
        <w:t>Reversi</w:t>
      </w:r>
      <w:proofErr w:type="spellEnd"/>
      <w:r w:rsidR="00837552">
        <w:t xml:space="preserve"> </w:t>
      </w:r>
      <w:proofErr w:type="spellStart"/>
      <w:r w:rsidR="00837552">
        <w:t>struct</w:t>
      </w:r>
      <w:proofErr w:type="spellEnd"/>
      <w:r w:rsidR="00837552">
        <w:t xml:space="preserve"> also has a string that stores the difficulty of the AI.</w:t>
      </w:r>
      <w:r w:rsidR="006047F0">
        <w:t xml:space="preserve"> </w:t>
      </w:r>
      <w:r w:rsidR="00BE743C">
        <w:t>The</w:t>
      </w:r>
      <w:r w:rsidR="00D50A9A">
        <w:t xml:space="preserve"> </w:t>
      </w:r>
      <w:proofErr w:type="spellStart"/>
      <w:r w:rsidR="00D50A9A">
        <w:t>Reversi</w:t>
      </w:r>
      <w:proofErr w:type="spellEnd"/>
      <w:r w:rsidR="00D50A9A">
        <w:t xml:space="preserve"> </w:t>
      </w:r>
      <w:proofErr w:type="spellStart"/>
      <w:r w:rsidR="00D50A9A">
        <w:t>struct</w:t>
      </w:r>
      <w:proofErr w:type="spellEnd"/>
      <w:r w:rsidR="00D50A9A">
        <w:t xml:space="preserve"> has set and get functions tha</w:t>
      </w:r>
      <w:r w:rsidR="003635AA">
        <w:t xml:space="preserve">t return or set the Square object at the specific coordinates passed in the function. </w:t>
      </w:r>
      <w:r w:rsidR="00FE4B5D">
        <w:t xml:space="preserve"> </w:t>
      </w:r>
      <w:r w:rsidR="00523B47">
        <w:t xml:space="preserve">The </w:t>
      </w:r>
      <w:proofErr w:type="spellStart"/>
      <w:r w:rsidR="00523B47">
        <w:t>struct</w:t>
      </w:r>
      <w:proofErr w:type="spellEnd"/>
      <w:r w:rsidR="00523B47">
        <w:t xml:space="preserve"> has several Boolean functions to help determine valid moves (</w:t>
      </w:r>
      <w:proofErr w:type="spellStart"/>
      <w:r w:rsidR="00523B47">
        <w:t>IsValidMoveUp</w:t>
      </w:r>
      <w:proofErr w:type="spellEnd"/>
      <w:r w:rsidR="00523B47">
        <w:t xml:space="preserve">, </w:t>
      </w:r>
      <w:proofErr w:type="spellStart"/>
      <w:r w:rsidR="00523B47">
        <w:t>IsValidMoveUpLeft</w:t>
      </w:r>
      <w:proofErr w:type="spellEnd"/>
      <w:r w:rsidR="00523B47">
        <w:t xml:space="preserve">, etc). </w:t>
      </w:r>
      <w:r w:rsidR="00930DA7">
        <w:t xml:space="preserve">These functions also have matching void functions that actually perform the move by setting the Square with the correct player’s piece. </w:t>
      </w:r>
    </w:p>
    <w:p w:rsidR="002B7F19" w:rsidRDefault="002B7F19">
      <w:pPr>
        <w:spacing w:line="240" w:lineRule="auto"/>
        <w:rPr>
          <w:b/>
          <w:bCs/>
          <w:sz w:val="24"/>
          <w:szCs w:val="24"/>
        </w:rPr>
      </w:pPr>
    </w:p>
    <w:p w:rsidR="00060965" w:rsidRPr="00060965" w:rsidRDefault="00060965" w:rsidP="00060965">
      <w:pPr>
        <w:shd w:val="clear" w:color="auto" w:fill="FFFFFF"/>
        <w:spacing w:line="240" w:lineRule="auto"/>
        <w:rPr>
          <w:rFonts w:ascii="Georgia" w:eastAsia="Times New Roman" w:hAnsi="Georgia" w:cs="Times New Roman"/>
          <w:color w:val="2E2E2E"/>
        </w:rPr>
      </w:pPr>
      <w:r w:rsidRPr="00060965">
        <w:rPr>
          <w:rFonts w:ascii="Georgia" w:eastAsia="Times New Roman" w:hAnsi="Georgia" w:cs="Times New Roman"/>
          <w:color w:val="2E2E2E"/>
        </w:rPr>
        <w:t>The communication will be through simple ASCII text. The commands are pretty simple.</w:t>
      </w:r>
    </w:p>
    <w:tbl>
      <w:tblPr>
        <w:tblW w:w="3500" w:type="pct"/>
        <w:tblCellSpacing w:w="15" w:type="dxa"/>
        <w:tblBorders>
          <w:top w:val="single" w:sz="6" w:space="0" w:color="BABABA"/>
          <w:left w:val="single" w:sz="6" w:space="0" w:color="BABABA"/>
          <w:bottom w:val="single" w:sz="6" w:space="0" w:color="BABABA"/>
          <w:right w:val="single" w:sz="6" w:space="0" w:color="BABABA"/>
        </w:tblBorders>
        <w:shd w:val="clear" w:color="auto" w:fill="FFFFFF"/>
        <w:tblCellMar>
          <w:top w:w="15" w:type="dxa"/>
          <w:left w:w="15" w:type="dxa"/>
          <w:bottom w:w="15" w:type="dxa"/>
          <w:right w:w="15" w:type="dxa"/>
        </w:tblCellMar>
        <w:tblLook w:val="04A0"/>
      </w:tblPr>
      <w:tblGrid>
        <w:gridCol w:w="1178"/>
        <w:gridCol w:w="5458"/>
      </w:tblGrid>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proofErr w:type="spellStart"/>
            <w:r w:rsidRPr="00060965">
              <w:rPr>
                <w:rFonts w:ascii="Georgia" w:eastAsia="Times New Roman" w:hAnsi="Georgia" w:cs="Times New Roman"/>
                <w:i/>
                <w:iCs/>
                <w:color w:val="2E2E2E"/>
                <w:sz w:val="23"/>
                <w:szCs w:val="23"/>
              </w:rPr>
              <w:t>expr</w:t>
            </w:r>
            <w:proofErr w:type="spellEnd"/>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move</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comment</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w:t>
            </w:r>
            <w:r w:rsidRPr="00060965">
              <w:rPr>
                <w:rFonts w:ascii="Georgia" w:eastAsia="Times New Roman" w:hAnsi="Georgia" w:cs="Times New Roman"/>
                <w:color w:val="2E2E2E"/>
                <w:sz w:val="23"/>
                <w:szCs w:val="23"/>
              </w:rPr>
              <w:br/>
              <w:t> </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EXIT | DISPLAY_ON | DISPLAY_OFF | EASY | MEDIUM | HARD </w:t>
            </w:r>
            <w:r w:rsidRPr="00060965">
              <w:rPr>
                <w:rFonts w:ascii="Georgia" w:eastAsia="Times New Roman" w:hAnsi="Georgia" w:cs="Times New Roman"/>
                <w:color w:val="2E2E2E"/>
                <w:sz w:val="23"/>
                <w:szCs w:val="23"/>
              </w:rPr>
              <w:br/>
              <w:t>| BLACK | WHITE | UNDO | REDO | SHOW_NEXT_POS</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move</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column row</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comment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identifier</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digit</w:t>
            </w: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alpha</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 | z | A | ... | Z | _</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digit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0 | 1 | 2 | 3 | 4 | 5 | 6 | 7 | 8 | 9</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row</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1 | 2 | 3 | 4 | 5 | 6 | 7 | 8</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column</w:t>
            </w:r>
          </w:p>
        </w:tc>
        <w:tc>
          <w:tcPr>
            <w:tcW w:w="0" w:type="auto"/>
            <w:shd w:val="clear" w:color="auto" w:fill="FFFFFF"/>
            <w:vAlign w:val="center"/>
            <w:hideMark/>
          </w:tcPr>
          <w:p w:rsidR="00060965" w:rsidRPr="00060965" w:rsidRDefault="00060965" w:rsidP="00793B91">
            <w:pPr>
              <w:keepNext/>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b | c | d | e | f | g | h</w:t>
            </w:r>
          </w:p>
        </w:tc>
      </w:tr>
    </w:tbl>
    <w:p w:rsidR="00793B91" w:rsidRDefault="00793B91">
      <w:pPr>
        <w:pStyle w:val="Caption"/>
      </w:pPr>
      <w:r>
        <w:t xml:space="preserve">Figure </w:t>
      </w:r>
      <w:fldSimple w:instr=" SEQ Figure \* ARABIC ">
        <w:r>
          <w:rPr>
            <w:noProof/>
          </w:rPr>
          <w:t>1</w:t>
        </w:r>
      </w:fldSimple>
    </w:p>
    <w:p w:rsidR="002B7F19" w:rsidRDefault="00060965">
      <w:pPr>
        <w:spacing w:line="240" w:lineRule="auto"/>
        <w:rPr>
          <w:rFonts w:eastAsia="Times New Roman"/>
          <w:color w:val="2E2E2E"/>
          <w:shd w:val="clear" w:color="auto" w:fill="FFFFFF"/>
        </w:rPr>
      </w:pPr>
      <w:r w:rsidRPr="00060965">
        <w:rPr>
          <w:rFonts w:eastAsia="Times New Roman"/>
          <w:color w:val="2E2E2E"/>
          <w:shd w:val="clear" w:color="auto" w:fill="FFFFFF"/>
        </w:rPr>
        <w:t>The commands are self-explanatory, except that SHOW_NEXT_POS will show the human player what are the available legal positions.</w:t>
      </w:r>
    </w:p>
    <w:p w:rsidR="00793B91" w:rsidRDefault="00A950C0" w:rsidP="00793B91">
      <w:pPr>
        <w:pStyle w:val="Heading2"/>
        <w:keepNext/>
      </w:pPr>
      <w:r>
        <w:rPr>
          <w:noProof/>
        </w:rPr>
        <w:lastRenderedPageBreak/>
        <w:drawing>
          <wp:inline distT="0" distB="0" distL="0" distR="0">
            <wp:extent cx="5934075" cy="4972050"/>
            <wp:effectExtent l="19050" t="0" r="9525" b="0"/>
            <wp:docPr id="1" name="Picture 1" descr="Revers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2)"/>
                    <pic:cNvPicPr>
                      <a:picLocks noChangeAspect="1" noChangeArrowheads="1"/>
                    </pic:cNvPicPr>
                  </pic:nvPicPr>
                  <pic:blipFill>
                    <a:blip r:embed="rId10" cstate="print"/>
                    <a:srcRect/>
                    <a:stretch>
                      <a:fillRect/>
                    </a:stretch>
                  </pic:blipFill>
                  <pic:spPr bwMode="auto">
                    <a:xfrm>
                      <a:off x="0" y="0"/>
                      <a:ext cx="5934075" cy="4972050"/>
                    </a:xfrm>
                    <a:prstGeom prst="rect">
                      <a:avLst/>
                    </a:prstGeom>
                    <a:noFill/>
                    <a:ln w="9525">
                      <a:noFill/>
                      <a:miter lim="800000"/>
                      <a:headEnd/>
                      <a:tailEnd/>
                    </a:ln>
                  </pic:spPr>
                </pic:pic>
              </a:graphicData>
            </a:graphic>
          </wp:inline>
        </w:drawing>
      </w:r>
    </w:p>
    <w:p w:rsidR="00FC4364" w:rsidRDefault="00793B91" w:rsidP="00793B91">
      <w:pPr>
        <w:pStyle w:val="Caption"/>
      </w:pPr>
      <w:r>
        <w:t xml:space="preserve">Figure </w:t>
      </w:r>
      <w:fldSimple w:instr=" SEQ Figure \* ARABIC ">
        <w:r>
          <w:rPr>
            <w:noProof/>
          </w:rPr>
          <w:t>2</w:t>
        </w:r>
      </w:fldSimple>
    </w:p>
    <w:p w:rsidR="00793B91" w:rsidRDefault="00FC4364" w:rsidP="00793B91">
      <w:pPr>
        <w:pStyle w:val="Heading2"/>
        <w:jc w:val="center"/>
        <w:rPr>
          <w:b w:val="0"/>
          <w:i/>
          <w:sz w:val="16"/>
          <w:szCs w:val="16"/>
        </w:rPr>
      </w:pPr>
      <w:bookmarkStart w:id="14" w:name="_Toc328428220"/>
      <w:r w:rsidRPr="00793B91">
        <w:rPr>
          <w:b w:val="0"/>
          <w:i/>
          <w:sz w:val="16"/>
          <w:szCs w:val="16"/>
        </w:rPr>
        <w:t xml:space="preserve">Diagrams of core </w:t>
      </w:r>
      <w:proofErr w:type="spellStart"/>
      <w:r w:rsidRPr="00793B91">
        <w:rPr>
          <w:b w:val="0"/>
          <w:i/>
          <w:sz w:val="16"/>
          <w:szCs w:val="16"/>
        </w:rPr>
        <w:t>Reversi</w:t>
      </w:r>
      <w:proofErr w:type="spellEnd"/>
      <w:r w:rsidRPr="00793B91">
        <w:rPr>
          <w:b w:val="0"/>
          <w:i/>
          <w:sz w:val="16"/>
          <w:szCs w:val="16"/>
        </w:rPr>
        <w:t xml:space="preserve"> Game Design</w:t>
      </w:r>
      <w:bookmarkEnd w:id="14"/>
    </w:p>
    <w:p w:rsidR="00D33697" w:rsidRPr="00793B91" w:rsidRDefault="00793B91" w:rsidP="00793B91">
      <w:r>
        <w:t xml:space="preserve">The </w:t>
      </w:r>
      <w:proofErr w:type="spellStart"/>
      <w:r>
        <w:t>Reversi</w:t>
      </w:r>
      <w:proofErr w:type="spellEnd"/>
      <w:r>
        <w:t xml:space="preserve"> class contains all the necessary “getter” components for retrieving information about a reverse game board and all the “setter” components for changing the values of the game board.</w:t>
      </w:r>
      <w:r w:rsidR="00BB0E3D" w:rsidRPr="00793B91">
        <w:br w:type="page"/>
      </w:r>
      <w:bookmarkStart w:id="15" w:name="_Toc327491837"/>
    </w:p>
    <w:p w:rsidR="00793B91" w:rsidRDefault="00793B91" w:rsidP="00793B91">
      <w:pPr>
        <w:keepNext/>
        <w:spacing w:line="240" w:lineRule="auto"/>
      </w:pPr>
      <w:r>
        <w:rPr>
          <w:noProof/>
        </w:rPr>
        <w:lastRenderedPageBreak/>
        <w:drawing>
          <wp:inline distT="0" distB="0" distL="0" distR="0">
            <wp:extent cx="5943600" cy="4466619"/>
            <wp:effectExtent l="19050" t="0" r="0" b="0"/>
            <wp:docPr id="7" name="Picture 3" descr="C:\Users\chf9302\Downloads\findBestMove%28%2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f9302\Downloads\findBestMove%28%29 (2).jpg"/>
                    <pic:cNvPicPr>
                      <a:picLocks noChangeAspect="1" noChangeArrowheads="1"/>
                    </pic:cNvPicPr>
                  </pic:nvPicPr>
                  <pic:blipFill>
                    <a:blip r:embed="rId11" cstate="print"/>
                    <a:srcRect/>
                    <a:stretch>
                      <a:fillRect/>
                    </a:stretch>
                  </pic:blipFill>
                  <pic:spPr bwMode="auto">
                    <a:xfrm>
                      <a:off x="0" y="0"/>
                      <a:ext cx="5943600" cy="4466619"/>
                    </a:xfrm>
                    <a:prstGeom prst="rect">
                      <a:avLst/>
                    </a:prstGeom>
                    <a:noFill/>
                    <a:ln w="9525">
                      <a:noFill/>
                      <a:miter lim="800000"/>
                      <a:headEnd/>
                      <a:tailEnd/>
                    </a:ln>
                  </pic:spPr>
                </pic:pic>
              </a:graphicData>
            </a:graphic>
          </wp:inline>
        </w:drawing>
      </w:r>
    </w:p>
    <w:p w:rsidR="00793B91" w:rsidRDefault="00793B91" w:rsidP="00793B91">
      <w:pPr>
        <w:pStyle w:val="Caption"/>
      </w:pPr>
      <w:r>
        <w:t xml:space="preserve">Figure </w:t>
      </w:r>
      <w:fldSimple w:instr=" SEQ Figure \* ARABIC ">
        <w:r>
          <w:rPr>
            <w:noProof/>
          </w:rPr>
          <w:t>3</w:t>
        </w:r>
      </w:fldSimple>
    </w:p>
    <w:p w:rsidR="00793B91" w:rsidRDefault="00793B91" w:rsidP="00793B91">
      <w:pPr>
        <w:pStyle w:val="Heading2"/>
      </w:pPr>
      <w:bookmarkStart w:id="16" w:name="_Toc328428221"/>
      <w:r>
        <w:t>AI</w:t>
      </w:r>
      <w:bookmarkEnd w:id="16"/>
    </w:p>
    <w:p w:rsidR="00793B91" w:rsidRDefault="00793B91" w:rsidP="00793B91">
      <w:pPr>
        <w:pStyle w:val="Heading3"/>
      </w:pPr>
      <w:bookmarkStart w:id="17" w:name="_Toc328428222"/>
      <w:r>
        <w:t>Hard AI</w:t>
      </w:r>
      <w:bookmarkEnd w:id="17"/>
    </w:p>
    <w:p w:rsidR="00793B91" w:rsidRDefault="00793B91" w:rsidP="00793B91">
      <w:pPr>
        <w:ind w:firstLine="720"/>
      </w:pPr>
      <w:r>
        <w:t xml:space="preserve">The AI selected for the most difficult game play is provided with three core functions: </w:t>
      </w:r>
      <w:proofErr w:type="spellStart"/>
      <w:proofErr w:type="gramStart"/>
      <w:r>
        <w:t>findBestMove</w:t>
      </w:r>
      <w:proofErr w:type="spellEnd"/>
      <w:r>
        <w:t>(</w:t>
      </w:r>
      <w:proofErr w:type="gramEnd"/>
      <w:r>
        <w:t xml:space="preserve">), </w:t>
      </w:r>
      <w:proofErr w:type="spellStart"/>
      <w:r>
        <w:t>checkForWeight</w:t>
      </w:r>
      <w:proofErr w:type="spellEnd"/>
      <w:r>
        <w:t xml:space="preserve">(), and </w:t>
      </w:r>
      <w:proofErr w:type="spellStart"/>
      <w:r>
        <w:t>heuristicWeight</w:t>
      </w:r>
      <w:proofErr w:type="spellEnd"/>
      <w:r>
        <w:t xml:space="preserve">().  The </w:t>
      </w:r>
      <w:proofErr w:type="spellStart"/>
      <w:proofErr w:type="gramStart"/>
      <w:r>
        <w:t>findBestMove</w:t>
      </w:r>
      <w:proofErr w:type="spellEnd"/>
      <w:r>
        <w:t>(</w:t>
      </w:r>
      <w:proofErr w:type="gramEnd"/>
      <w:r>
        <w:t xml:space="preserve">) creates a vector of the immediately available moves for the current player using the game board.  It then functions similar to </w:t>
      </w:r>
      <w:proofErr w:type="spellStart"/>
      <w:proofErr w:type="gramStart"/>
      <w:r>
        <w:t>checkForWeight</w:t>
      </w:r>
      <w:proofErr w:type="spellEnd"/>
      <w:r>
        <w:t>(</w:t>
      </w:r>
      <w:proofErr w:type="gramEnd"/>
      <w:r>
        <w:t xml:space="preserve">) as is described below.  The only difference is that </w:t>
      </w:r>
      <w:proofErr w:type="spellStart"/>
      <w:proofErr w:type="gramStart"/>
      <w:r>
        <w:t>checkForWeight</w:t>
      </w:r>
      <w:proofErr w:type="spellEnd"/>
      <w:r>
        <w:t>(</w:t>
      </w:r>
      <w:proofErr w:type="gramEnd"/>
      <w:r>
        <w:t xml:space="preserve">) operates with theoretical child boards, while </w:t>
      </w:r>
      <w:proofErr w:type="spellStart"/>
      <w:r>
        <w:t>findBestMove</w:t>
      </w:r>
      <w:proofErr w:type="spellEnd"/>
      <w:r>
        <w:t>() must keep an association between the weights of the possible moves and determine which of these immediately possible moves it will return to actually be performed.</w:t>
      </w:r>
    </w:p>
    <w:p w:rsidR="00793B91" w:rsidRDefault="00793B91" w:rsidP="00793B91">
      <w:pPr>
        <w:ind w:firstLine="720"/>
      </w:pPr>
      <w:r>
        <w:t xml:space="preserve">At each level, a parent game board is received with the previous player’s particular move, by the function </w:t>
      </w:r>
      <w:proofErr w:type="spellStart"/>
      <w:proofErr w:type="gramStart"/>
      <w:r>
        <w:t>checkForWeight</w:t>
      </w:r>
      <w:proofErr w:type="spellEnd"/>
      <w:r>
        <w:t>(</w:t>
      </w:r>
      <w:proofErr w:type="gramEnd"/>
      <w:r>
        <w:t xml:space="preserve">).  This function creates a vector of possible moves and heuristically examines the health of those moves based upon board position and the surroundings of that position by passing the move to </w:t>
      </w:r>
      <w:proofErr w:type="spellStart"/>
      <w:proofErr w:type="gramStart"/>
      <w:r>
        <w:t>heuristicWeight</w:t>
      </w:r>
      <w:proofErr w:type="spellEnd"/>
      <w:r>
        <w:t>(</w:t>
      </w:r>
      <w:proofErr w:type="gramEnd"/>
      <w:r>
        <w:t xml:space="preserve">).  After determining the health (weight) of that move, a child board is created with that move and then passed recursively to </w:t>
      </w:r>
      <w:proofErr w:type="spellStart"/>
      <w:proofErr w:type="gramStart"/>
      <w:r>
        <w:t>checkForWeight</w:t>
      </w:r>
      <w:proofErr w:type="spellEnd"/>
      <w:r>
        <w:t>(</w:t>
      </w:r>
      <w:proofErr w:type="gramEnd"/>
      <w:r>
        <w:t xml:space="preserve">) so this process can be repeated for the next player.  This is repeated until the maximum depth is reached and no more child boards are created.  At the </w:t>
      </w:r>
      <w:r>
        <w:lastRenderedPageBreak/>
        <w:t>maximum depth, each possible move is only checked for its health (weight) and then the weight for the healthiest move is returned to the calling function.</w:t>
      </w:r>
    </w:p>
    <w:p w:rsidR="00793B91" w:rsidRDefault="00793B91" w:rsidP="00793B91">
      <w:pPr>
        <w:ind w:firstLine="720"/>
      </w:pPr>
      <w:r>
        <w:t xml:space="preserve">When a calling function receives a return weight for a child board that it had created and passed recursively, it stores that weight if it is the highest weight that has yet been returned and then iterates to the next position stored in the possible move vector.  This is repeated until all the positions in the vector have been processed as such and then the highest weight is returned to the calling function.  Once the weights are accumulated and returned all the way back to </w:t>
      </w:r>
      <w:proofErr w:type="spellStart"/>
      <w:proofErr w:type="gramStart"/>
      <w:r>
        <w:t>findBestMove</w:t>
      </w:r>
      <w:proofErr w:type="spellEnd"/>
      <w:r>
        <w:t>(</w:t>
      </w:r>
      <w:proofErr w:type="gramEnd"/>
      <w:r>
        <w:t>) then the maximum achievable weight may be associated with its originating move and that move is performed.</w:t>
      </w:r>
    </w:p>
    <w:p w:rsidR="006676B7" w:rsidRDefault="00793B91" w:rsidP="006676B7">
      <w:pPr>
        <w:keepNext/>
        <w:ind w:firstLine="720"/>
      </w:pPr>
      <w:r>
        <w:rPr>
          <w:noProof/>
        </w:rPr>
        <w:drawing>
          <wp:inline distT="0" distB="0" distL="0" distR="0">
            <wp:extent cx="4943475" cy="2257425"/>
            <wp:effectExtent l="19050" t="0" r="9525" b="0"/>
            <wp:docPr id="8" name="Picture 4" descr="C:\Users\chf9302\Downloads\AI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f9302\Downloads\AI_flow.jpg"/>
                    <pic:cNvPicPr>
                      <a:picLocks noChangeAspect="1" noChangeArrowheads="1"/>
                    </pic:cNvPicPr>
                  </pic:nvPicPr>
                  <pic:blipFill>
                    <a:blip r:embed="rId12" cstate="print"/>
                    <a:srcRect/>
                    <a:stretch>
                      <a:fillRect/>
                    </a:stretch>
                  </pic:blipFill>
                  <pic:spPr bwMode="auto">
                    <a:xfrm>
                      <a:off x="0" y="0"/>
                      <a:ext cx="4943475" cy="2257425"/>
                    </a:xfrm>
                    <a:prstGeom prst="rect">
                      <a:avLst/>
                    </a:prstGeom>
                    <a:noFill/>
                    <a:ln w="9525">
                      <a:noFill/>
                      <a:miter lim="800000"/>
                      <a:headEnd/>
                      <a:tailEnd/>
                    </a:ln>
                  </pic:spPr>
                </pic:pic>
              </a:graphicData>
            </a:graphic>
          </wp:inline>
        </w:drawing>
      </w:r>
    </w:p>
    <w:p w:rsidR="006676B7" w:rsidRDefault="00793B91" w:rsidP="006676B7">
      <w:pPr>
        <w:pStyle w:val="Caption"/>
      </w:pPr>
      <w:r>
        <w:t xml:space="preserve">Figure </w:t>
      </w:r>
      <w:fldSimple w:instr=" SEQ Figure \* ARABIC ">
        <w:r>
          <w:rPr>
            <w:noProof/>
          </w:rPr>
          <w:t>4</w:t>
        </w:r>
      </w:fldSimple>
    </w:p>
    <w:p w:rsidR="00793B91" w:rsidRDefault="00793B91" w:rsidP="00793B91">
      <w:pPr>
        <w:pStyle w:val="Heading3"/>
      </w:pPr>
      <w:bookmarkStart w:id="18" w:name="_Toc328428223"/>
      <w:r>
        <w:t>Medium AI</w:t>
      </w:r>
      <w:bookmarkEnd w:id="18"/>
    </w:p>
    <w:p w:rsidR="00793B91" w:rsidRDefault="00793B91" w:rsidP="00793B91">
      <w:r>
        <w:tab/>
        <w:t>The AI selected for the medium challenge of play is simply the Hard AI set to a maximum depth of zero.  With a depth parameter of zero, the AI will use heuristics to examine every possible immediate move, but will not utilize recursion to examine theoretical moves.</w:t>
      </w:r>
    </w:p>
    <w:p w:rsidR="00793B91" w:rsidRDefault="00793B91" w:rsidP="00793B91">
      <w:pPr>
        <w:pStyle w:val="Heading3"/>
      </w:pPr>
      <w:bookmarkStart w:id="19" w:name="_Toc328428224"/>
      <w:r>
        <w:t>Easy AI</w:t>
      </w:r>
      <w:bookmarkEnd w:id="19"/>
    </w:p>
    <w:p w:rsidR="00793B91" w:rsidRDefault="00793B91" w:rsidP="00793B91">
      <w:r>
        <w:tab/>
        <w:t xml:space="preserve">The easy AI simply generates a vector of immediately possible moves and then utilizes the function </w:t>
      </w:r>
      <w:proofErr w:type="gramStart"/>
      <w:r>
        <w:t>rand(</w:t>
      </w:r>
      <w:proofErr w:type="gramEnd"/>
      <w:r>
        <w:t>) to generate a random index used by within that vector.  This move at this random index is returned and that move is performed.</w:t>
      </w:r>
    </w:p>
    <w:p w:rsidR="006676B7" w:rsidRDefault="006676B7" w:rsidP="006676B7">
      <w:pPr>
        <w:pStyle w:val="Heading3"/>
      </w:pPr>
      <w:bookmarkStart w:id="20" w:name="_Toc328428225"/>
      <w:r>
        <w:t>Alpha-Beta Pruning</w:t>
      </w:r>
      <w:bookmarkEnd w:id="20"/>
    </w:p>
    <w:p w:rsidR="006676B7" w:rsidRPr="006676B7" w:rsidRDefault="006676B7" w:rsidP="006676B7">
      <w:r>
        <w:tab/>
        <w:t xml:space="preserve">The </w:t>
      </w:r>
      <w:proofErr w:type="spellStart"/>
      <w:proofErr w:type="gramStart"/>
      <w:r>
        <w:t>checkForWeight</w:t>
      </w:r>
      <w:proofErr w:type="spellEnd"/>
      <w:r>
        <w:t>(</w:t>
      </w:r>
      <w:proofErr w:type="gramEnd"/>
      <w:r>
        <w:t xml:space="preserve">) function utilizes alpha beta pruning.  By examining each return of </w:t>
      </w:r>
      <w:proofErr w:type="spellStart"/>
      <w:proofErr w:type="gramStart"/>
      <w:r>
        <w:t>heuristicWeight</w:t>
      </w:r>
      <w:proofErr w:type="spellEnd"/>
      <w:r>
        <w:t>(</w:t>
      </w:r>
      <w:proofErr w:type="gramEnd"/>
      <w:r>
        <w:t xml:space="preserve">) it can be determined if a particular move had arrived at an outcome that is great enough to stop looking at further moves.  For example, if the </w:t>
      </w:r>
      <w:proofErr w:type="spellStart"/>
      <w:r>
        <w:t>heuristicWeight</w:t>
      </w:r>
      <w:proofErr w:type="spellEnd"/>
      <w:r>
        <w:t>() returns a value to indicate that the opponent took a corner or blocks the player from having any possible moves, then that avenue of theoretical moves is no longer explored.  The inverse of that is when a move is determined to win the game or simply block the opponent from making m</w:t>
      </w:r>
      <w:r w:rsidR="00A26CC5">
        <w:t>oves on their next turn.  These positives are considered good enough to stop the continued branching or consideration of further moves on that child board.</w:t>
      </w:r>
      <w:r>
        <w:t xml:space="preserve"> </w:t>
      </w:r>
      <w:r w:rsidR="00A26CC5">
        <w:t xml:space="preserve"> The level of pruning currently implemented allows for a depth of six to be utilized for a playable game.  However, a level of four makes for a difficult enough Hard AI and makes for a quick game.</w:t>
      </w:r>
    </w:p>
    <w:p w:rsidR="00060965" w:rsidRDefault="00060965" w:rsidP="00060965">
      <w:pPr>
        <w:pStyle w:val="Heading2"/>
      </w:pPr>
      <w:bookmarkStart w:id="21" w:name="_Toc328428226"/>
      <w:r>
        <w:lastRenderedPageBreak/>
        <w:t>Server</w:t>
      </w:r>
      <w:bookmarkEnd w:id="15"/>
      <w:bookmarkEnd w:id="21"/>
    </w:p>
    <w:p w:rsidR="00060965" w:rsidRPr="00060965" w:rsidRDefault="00060965" w:rsidP="00060965">
      <w:pPr>
        <w:shd w:val="clear" w:color="auto" w:fill="FFFFFF"/>
        <w:spacing w:before="100" w:beforeAutospacing="1" w:after="100" w:afterAutospacing="1" w:line="240" w:lineRule="auto"/>
        <w:rPr>
          <w:rFonts w:eastAsia="Times New Roman"/>
          <w:color w:val="2E2E2E"/>
        </w:rPr>
      </w:pPr>
      <w:r w:rsidRPr="00060965">
        <w:rPr>
          <w:rFonts w:eastAsia="Times New Roman"/>
          <w:color w:val="2E2E2E"/>
        </w:rPr>
        <w:t>The server will show these messages to the user:</w:t>
      </w:r>
    </w:p>
    <w:tbl>
      <w:tblPr>
        <w:tblW w:w="3500" w:type="pct"/>
        <w:tblCellSpacing w:w="15" w:type="dxa"/>
        <w:tblBorders>
          <w:top w:val="single" w:sz="6" w:space="0" w:color="BABABA"/>
          <w:left w:val="single" w:sz="6" w:space="0" w:color="BABABA"/>
          <w:bottom w:val="single" w:sz="6" w:space="0" w:color="BABABA"/>
          <w:right w:val="single" w:sz="6" w:space="0" w:color="BABABA"/>
        </w:tblBorders>
        <w:tblCellMar>
          <w:top w:w="15" w:type="dxa"/>
          <w:left w:w="15" w:type="dxa"/>
          <w:bottom w:w="15" w:type="dxa"/>
          <w:right w:w="15" w:type="dxa"/>
        </w:tblCellMar>
        <w:tblLook w:val="04A0"/>
      </w:tblPr>
      <w:tblGrid>
        <w:gridCol w:w="957"/>
        <w:gridCol w:w="5679"/>
      </w:tblGrid>
      <w:tr w:rsidR="00060965" w:rsidRPr="00060965" w:rsidTr="00060965">
        <w:trPr>
          <w:tblCellSpacing w:w="15" w:type="dxa"/>
        </w:trPr>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proofErr w:type="spellStart"/>
            <w:r w:rsidRPr="00060965">
              <w:rPr>
                <w:rFonts w:ascii="Times New Roman" w:eastAsia="Times New Roman" w:hAnsi="Times New Roman" w:cs="Times New Roman"/>
                <w:i/>
                <w:iCs/>
                <w:color w:val="auto"/>
                <w:sz w:val="24"/>
                <w:szCs w:val="24"/>
              </w:rPr>
              <w:t>ack</w:t>
            </w:r>
            <w:proofErr w:type="spellEnd"/>
          </w:p>
        </w:tc>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color w:val="auto"/>
                <w:sz w:val="24"/>
                <w:szCs w:val="24"/>
              </w:rPr>
              <w:t>::= WELCOME | OK | ILLEGAL | BLACK | WHITE | </w:t>
            </w:r>
            <w:r w:rsidRPr="00060965">
              <w:rPr>
                <w:rFonts w:ascii="Times New Roman" w:eastAsia="Times New Roman" w:hAnsi="Times New Roman" w:cs="Times New Roman"/>
                <w:i/>
                <w:iCs/>
                <w:color w:val="auto"/>
                <w:sz w:val="24"/>
                <w:szCs w:val="24"/>
              </w:rPr>
              <w:t>comment</w:t>
            </w:r>
          </w:p>
        </w:tc>
      </w:tr>
      <w:tr w:rsidR="00060965" w:rsidRPr="00060965" w:rsidTr="00060965">
        <w:trPr>
          <w:tblCellSpacing w:w="15" w:type="dxa"/>
        </w:trPr>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i/>
                <w:iCs/>
                <w:color w:val="auto"/>
                <w:sz w:val="24"/>
                <w:szCs w:val="24"/>
              </w:rPr>
              <w:t>comment</w:t>
            </w:r>
          </w:p>
        </w:tc>
        <w:tc>
          <w:tcPr>
            <w:tcW w:w="0" w:type="auto"/>
            <w:vAlign w:val="center"/>
            <w:hideMark/>
          </w:tcPr>
          <w:p w:rsidR="00060965" w:rsidRPr="00060965" w:rsidRDefault="00060965" w:rsidP="00793B91">
            <w:pPr>
              <w:keepNext/>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color w:val="auto"/>
                <w:sz w:val="24"/>
                <w:szCs w:val="24"/>
              </w:rPr>
              <w:t>::= ; *</w:t>
            </w:r>
          </w:p>
        </w:tc>
      </w:tr>
    </w:tbl>
    <w:p w:rsidR="00793B91" w:rsidRDefault="00793B91">
      <w:pPr>
        <w:pStyle w:val="Caption"/>
      </w:pPr>
      <w:r>
        <w:t xml:space="preserve">Figure </w:t>
      </w:r>
      <w:fldSimple w:instr=" SEQ Figure \* ARABIC ">
        <w:r>
          <w:rPr>
            <w:noProof/>
          </w:rPr>
          <w:t>5</w:t>
        </w:r>
      </w:fldSimple>
    </w:p>
    <w:p w:rsidR="00060965" w:rsidRPr="00060965" w:rsidRDefault="00807D7D" w:rsidP="00060965">
      <w:pPr>
        <w:shd w:val="clear" w:color="auto" w:fill="FFFFFF"/>
        <w:spacing w:before="100" w:beforeAutospacing="1" w:after="100" w:afterAutospacing="1" w:line="240" w:lineRule="auto"/>
        <w:rPr>
          <w:rFonts w:eastAsia="Times New Roman"/>
          <w:color w:val="2E2E2E"/>
        </w:rPr>
      </w:pPr>
      <w:r>
        <w:rPr>
          <w:rFonts w:eastAsia="Times New Roman"/>
          <w:color w:val="2E2E2E"/>
        </w:rPr>
        <w:t xml:space="preserve">The server will create </w:t>
      </w:r>
      <w:r w:rsidR="00A81990">
        <w:rPr>
          <w:rFonts w:eastAsia="Times New Roman"/>
          <w:color w:val="2E2E2E"/>
        </w:rPr>
        <w:t>socket. After the socket is created, it will bind it to a hostname.</w:t>
      </w:r>
      <w:r w:rsidR="00F100B5">
        <w:rPr>
          <w:rFonts w:eastAsia="Times New Roman"/>
          <w:color w:val="2E2E2E"/>
        </w:rPr>
        <w:t xml:space="preserve"> An unused port will be used when binding the socket.</w:t>
      </w:r>
      <w:r w:rsidR="00A81990">
        <w:rPr>
          <w:rFonts w:eastAsia="Times New Roman"/>
          <w:color w:val="2E2E2E"/>
        </w:rPr>
        <w:t xml:space="preserve"> </w:t>
      </w:r>
      <w:r w:rsidR="00482584">
        <w:rPr>
          <w:rFonts w:eastAsia="Times New Roman"/>
          <w:color w:val="2E2E2E"/>
        </w:rPr>
        <w:t>The server will then wait for a client to connect. Once a client is connected, the server will send the ‘Welcome’</w:t>
      </w:r>
      <w:r w:rsidR="005B1EE8">
        <w:rPr>
          <w:rFonts w:eastAsia="Times New Roman"/>
          <w:color w:val="2E2E2E"/>
        </w:rPr>
        <w:t xml:space="preserve"> message to let the client know it has successfully connected. </w:t>
      </w:r>
      <w:r w:rsidR="00D2601B">
        <w:rPr>
          <w:rFonts w:eastAsia="Times New Roman"/>
          <w:color w:val="2E2E2E"/>
        </w:rPr>
        <w:t>The server will then follow the same procedures as the core game mechanics. It will wait for commands and enter the game loop when the game is set up (after choice of color, difficulty, etc). The server will handle the commands and make sure the game receives</w:t>
      </w:r>
      <w:r w:rsidR="00D45315">
        <w:rPr>
          <w:rFonts w:eastAsia="Times New Roman"/>
          <w:color w:val="2E2E2E"/>
        </w:rPr>
        <w:t xml:space="preserve"> input from the player.</w:t>
      </w:r>
      <w:r w:rsidR="00482584">
        <w:rPr>
          <w:rFonts w:eastAsia="Times New Roman"/>
          <w:color w:val="2E2E2E"/>
        </w:rPr>
        <w:t xml:space="preserve"> </w:t>
      </w:r>
      <w:r w:rsidR="00964B1B">
        <w:rPr>
          <w:rFonts w:eastAsia="Times New Roman"/>
          <w:color w:val="2E2E2E"/>
        </w:rPr>
        <w:t xml:space="preserve">Telnet will be used to connect the player to the server and therefore, another client program is not needed to be developed. </w:t>
      </w:r>
      <w:r w:rsidR="00873AB8">
        <w:rPr>
          <w:rFonts w:eastAsia="Times New Roman"/>
          <w:color w:val="2E2E2E"/>
        </w:rPr>
        <w:t xml:space="preserve">Telnet simply takes console input and sends it to </w:t>
      </w:r>
      <w:r w:rsidR="005911B2">
        <w:rPr>
          <w:rFonts w:eastAsia="Times New Roman"/>
          <w:color w:val="2E2E2E"/>
        </w:rPr>
        <w:t>the currently connected server.</w:t>
      </w:r>
    </w:p>
    <w:p w:rsidR="00793B91" w:rsidRDefault="00A950C0" w:rsidP="00793B91">
      <w:pPr>
        <w:keepNext/>
        <w:shd w:val="clear" w:color="auto" w:fill="FFFFFF"/>
        <w:spacing w:before="100" w:beforeAutospacing="1" w:after="100" w:afterAutospacing="1" w:line="240" w:lineRule="auto"/>
      </w:pPr>
      <w:r>
        <w:rPr>
          <w:rFonts w:eastAsia="Times New Roman"/>
          <w:noProof/>
          <w:color w:val="2E2E2E"/>
        </w:rPr>
        <w:drawing>
          <wp:inline distT="0" distB="0" distL="0" distR="0">
            <wp:extent cx="5943600" cy="2466975"/>
            <wp:effectExtent l="19050" t="0" r="0" b="0"/>
            <wp:docPr id="3" name="Picture 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
                    <pic:cNvPicPr>
                      <a:picLocks noChangeAspect="1" noChangeArrowheads="1"/>
                    </pic:cNvPicPr>
                  </pic:nvPicPr>
                  <pic:blipFill>
                    <a:blip r:embed="rId13" cstate="print"/>
                    <a:srcRect/>
                    <a:stretch>
                      <a:fillRect/>
                    </a:stretch>
                  </pic:blipFill>
                  <pic:spPr bwMode="auto">
                    <a:xfrm>
                      <a:off x="0" y="0"/>
                      <a:ext cx="5943600" cy="2466975"/>
                    </a:xfrm>
                    <a:prstGeom prst="rect">
                      <a:avLst/>
                    </a:prstGeom>
                    <a:noFill/>
                    <a:ln w="9525">
                      <a:noFill/>
                      <a:miter lim="800000"/>
                      <a:headEnd/>
                      <a:tailEnd/>
                    </a:ln>
                  </pic:spPr>
                </pic:pic>
              </a:graphicData>
            </a:graphic>
          </wp:inline>
        </w:drawing>
      </w:r>
    </w:p>
    <w:p w:rsidR="00540E24" w:rsidRDefault="00793B91" w:rsidP="00793B91">
      <w:pPr>
        <w:pStyle w:val="Caption"/>
        <w:rPr>
          <w:rFonts w:eastAsia="Times New Roman"/>
          <w:color w:val="2E2E2E"/>
        </w:rPr>
      </w:pPr>
      <w:r>
        <w:t xml:space="preserve">Figure </w:t>
      </w:r>
      <w:fldSimple w:instr=" SEQ Figure \* ARABIC ">
        <w:r>
          <w:rPr>
            <w:noProof/>
          </w:rPr>
          <w:t>6</w:t>
        </w:r>
      </w:fldSimple>
    </w:p>
    <w:p w:rsidR="00ED6642" w:rsidRDefault="00ED6642">
      <w:pPr>
        <w:spacing w:line="240" w:lineRule="auto"/>
        <w:rPr>
          <w:rFonts w:cs="Times New Roman"/>
          <w:b/>
          <w:bCs/>
          <w:sz w:val="36"/>
          <w:szCs w:val="36"/>
        </w:rPr>
      </w:pPr>
      <w:r>
        <w:br w:type="page"/>
      </w:r>
    </w:p>
    <w:p w:rsidR="00F67524" w:rsidRDefault="00ED6642" w:rsidP="00F67524">
      <w:pPr>
        <w:pStyle w:val="Heading1"/>
        <w:pBdr>
          <w:bottom w:val="single" w:sz="4" w:space="1" w:color="auto"/>
        </w:pBdr>
      </w:pPr>
      <w:r>
        <w:lastRenderedPageBreak/>
        <w:t>Conclusion</w:t>
      </w:r>
    </w:p>
    <w:p w:rsidR="00F67524" w:rsidRDefault="00001E5F" w:rsidP="00001E5F">
      <w:pPr>
        <w:ind w:firstLine="720"/>
      </w:pPr>
      <w:r>
        <w:t>Project two was very rewarding.  We were able to utilize much that we learned from Project 1 to ensure a smoother work flow.  While the SCRUM technique was required as a team process, the key to our success was simple proactive work.  We would have liked to have had more time so that our server had the ability to allow more than one client to connect, allowing for player verse player games.</w:t>
      </w:r>
    </w:p>
    <w:p w:rsidR="00001E5F" w:rsidRDefault="00001E5F" w:rsidP="00001E5F">
      <w:pPr>
        <w:ind w:firstLine="720"/>
      </w:pPr>
      <w:r>
        <w:t xml:space="preserve">Overall, we are very satisfied with our Project 2 final outcome and believe our early completion of several requirements was </w:t>
      </w:r>
      <w:proofErr w:type="gramStart"/>
      <w:r>
        <w:t>ke</w:t>
      </w:r>
      <w:r w:rsidR="00483565">
        <w:t>y</w:t>
      </w:r>
      <w:proofErr w:type="gramEnd"/>
      <w:r w:rsidR="00483565">
        <w:t xml:space="preserve"> to our enjoyment.  The competitive spirit of possibly competing against other teams may have had something to do with our drive.</w:t>
      </w:r>
    </w:p>
    <w:p w:rsidR="008B7731" w:rsidRDefault="008B7731" w:rsidP="00F67524"/>
    <w:p w:rsidR="00ED6642" w:rsidRPr="00ED6642" w:rsidRDefault="009A134D" w:rsidP="008B7731">
      <w:pPr>
        <w:pStyle w:val="Heading1"/>
        <w:pBdr>
          <w:bottom w:val="single" w:sz="4" w:space="1" w:color="auto"/>
        </w:pBdr>
      </w:pPr>
      <w:r>
        <w:br w:type="page"/>
      </w:r>
    </w:p>
    <w:sdt>
      <w:sdtPr>
        <w:rPr>
          <w:rFonts w:cs="Arial"/>
          <w:b w:val="0"/>
          <w:bCs w:val="0"/>
          <w:sz w:val="22"/>
          <w:szCs w:val="22"/>
        </w:rPr>
        <w:id w:val="137750755"/>
        <w:docPartObj>
          <w:docPartGallery w:val="Bibliographies"/>
          <w:docPartUnique/>
        </w:docPartObj>
      </w:sdtPr>
      <w:sdtContent>
        <w:bookmarkStart w:id="22" w:name="_Toc328428227" w:displacedByCustomXml="prev"/>
        <w:p w:rsidR="009806EB" w:rsidRDefault="009806EB">
          <w:pPr>
            <w:pStyle w:val="Heading1"/>
          </w:pPr>
          <w:r>
            <w:t>Works Cited</w:t>
          </w:r>
          <w:bookmarkEnd w:id="22"/>
        </w:p>
        <w:p w:rsidR="009806EB" w:rsidRDefault="00B843B0" w:rsidP="009806EB">
          <w:pPr>
            <w:pStyle w:val="Bibliography"/>
            <w:ind w:left="720" w:hanging="720"/>
            <w:rPr>
              <w:noProof/>
            </w:rPr>
          </w:pPr>
          <w:r>
            <w:fldChar w:fldCharType="begin"/>
          </w:r>
          <w:r w:rsidR="009806EB">
            <w:instrText xml:space="preserve"> BIBLIOGRAPHY </w:instrText>
          </w:r>
          <w:r>
            <w:fldChar w:fldCharType="separate"/>
          </w:r>
          <w:r w:rsidR="009806EB">
            <w:rPr>
              <w:i/>
              <w:iCs/>
              <w:noProof/>
            </w:rPr>
            <w:t>Minimax and Alpha-Beta Template</w:t>
          </w:r>
          <w:r w:rsidR="009806EB">
            <w:rPr>
              <w:noProof/>
            </w:rPr>
            <w:t>http://www.pressibus.org/ataxx/autre/minimax/node2.html</w:t>
          </w:r>
        </w:p>
        <w:p w:rsidR="009806EB" w:rsidRDefault="009806EB" w:rsidP="009806EB">
          <w:pPr>
            <w:pStyle w:val="Bibliography"/>
            <w:ind w:left="720" w:hanging="720"/>
            <w:rPr>
              <w:noProof/>
            </w:rPr>
          </w:pPr>
          <w:r>
            <w:rPr>
              <w:i/>
              <w:iCs/>
              <w:noProof/>
            </w:rPr>
            <w:t>Reversi Console source code</w:t>
          </w:r>
          <w:r>
            <w:rPr>
              <w:noProof/>
            </w:rPr>
            <w:t>http://www.richelbilderbeek.nl/GameReversiConsoleSource_1_0.htm</w:t>
          </w:r>
        </w:p>
        <w:p w:rsidR="009806EB" w:rsidRDefault="009806EB" w:rsidP="009806EB">
          <w:pPr>
            <w:pStyle w:val="Bibliography"/>
            <w:ind w:left="720" w:hanging="720"/>
            <w:rPr>
              <w:noProof/>
            </w:rPr>
          </w:pPr>
          <w:r>
            <w:rPr>
              <w:noProof/>
            </w:rPr>
            <w:t>TAMU CSCE FacultyCSCE 315</w:t>
          </w:r>
          <w:r>
            <w:rPr>
              <w:i/>
              <w:iCs/>
              <w:noProof/>
            </w:rPr>
            <w:t>TAMU</w:t>
          </w:r>
          <w:r>
            <w:rPr>
              <w:noProof/>
            </w:rPr>
            <w:t>http://students.cse.tamu.edu/aalap/CSCE315_s12/slides/Project2_Design.pdf</w:t>
          </w:r>
        </w:p>
        <w:p w:rsidR="009A134D" w:rsidRPr="00A26CC5" w:rsidRDefault="00B843B0" w:rsidP="00A26CC5">
          <w:r>
            <w:fldChar w:fldCharType="end"/>
          </w:r>
        </w:p>
      </w:sdtContent>
    </w:sdt>
    <w:p w:rsidR="008B7731" w:rsidRDefault="008B7731">
      <w:pPr>
        <w:spacing w:line="240" w:lineRule="auto"/>
        <w:rPr>
          <w:rFonts w:cs="Times New Roman"/>
          <w:b/>
          <w:bCs/>
          <w:sz w:val="36"/>
          <w:szCs w:val="36"/>
        </w:rPr>
      </w:pPr>
      <w:bookmarkStart w:id="23" w:name="_Toc328428228"/>
      <w:r>
        <w:br w:type="page"/>
      </w:r>
    </w:p>
    <w:p w:rsidR="008B7731" w:rsidRDefault="008B7731" w:rsidP="008B7731">
      <w:pPr>
        <w:pStyle w:val="Heading1"/>
        <w:pBdr>
          <w:bottom w:val="single" w:sz="4" w:space="1" w:color="auto"/>
        </w:pBdr>
      </w:pPr>
      <w:r>
        <w:lastRenderedPageBreak/>
        <w:t>Testing Results</w:t>
      </w:r>
    </w:p>
    <w:p w:rsidR="008B7731" w:rsidRDefault="008B7731" w:rsidP="008B7731"/>
    <w:p w:rsidR="008B7731" w:rsidRDefault="008B7731" w:rsidP="008B7731">
      <w:pPr>
        <w:pStyle w:val="Heading1"/>
      </w:pPr>
    </w:p>
    <w:p w:rsidR="008B7731" w:rsidRPr="008B7731" w:rsidRDefault="008B7731" w:rsidP="008B7731">
      <w:pPr>
        <w:pStyle w:val="Heading1"/>
      </w:pPr>
      <w:r>
        <w:br w:type="page"/>
      </w:r>
    </w:p>
    <w:p w:rsidR="00060965" w:rsidRDefault="00A26CC5" w:rsidP="00A26CC5">
      <w:pPr>
        <w:pStyle w:val="Heading1"/>
        <w:pBdr>
          <w:bottom w:val="single" w:sz="4" w:space="1" w:color="auto"/>
        </w:pBdr>
      </w:pPr>
      <w:r>
        <w:lastRenderedPageBreak/>
        <w:t>Included Log</w:t>
      </w:r>
      <w:bookmarkEnd w:id="23"/>
    </w:p>
    <w:p w:rsidR="00A26CC5" w:rsidRPr="00A26CC5" w:rsidRDefault="00A26CC5" w:rsidP="00A26CC5">
      <w:pPr>
        <w:rPr>
          <w:sz w:val="16"/>
          <w:szCs w:val="16"/>
        </w:rPr>
      </w:pPr>
      <w:r w:rsidRPr="00A26CC5">
        <w:rPr>
          <w:sz w:val="16"/>
          <w:szCs w:val="16"/>
        </w:rPr>
        <w:t>Revision: 78</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10:23:52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-Cleaned up </w:t>
      </w:r>
      <w:proofErr w:type="spellStart"/>
      <w:r w:rsidRPr="00A26CC5">
        <w:rPr>
          <w:sz w:val="16"/>
          <w:szCs w:val="16"/>
        </w:rPr>
        <w:t>alphaBetaAI.h</w:t>
      </w:r>
      <w:proofErr w:type="spell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alphaBetaAI.h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77</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10:21:57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spellStart"/>
      <w:proofErr w:type="gramStart"/>
      <w:r w:rsidRPr="00A26CC5">
        <w:rPr>
          <w:sz w:val="16"/>
          <w:szCs w:val="16"/>
        </w:rPr>
        <w:t>Swtiched</w:t>
      </w:r>
      <w:proofErr w:type="spellEnd"/>
      <w:r w:rsidRPr="00A26CC5">
        <w:rPr>
          <w:sz w:val="16"/>
          <w:szCs w:val="16"/>
        </w:rPr>
        <w:t xml:space="preserve"> </w:t>
      </w:r>
      <w:proofErr w:type="spellStart"/>
      <w:r w:rsidRPr="00A26CC5">
        <w:rPr>
          <w:sz w:val="16"/>
          <w:szCs w:val="16"/>
        </w:rPr>
        <w:t>checkForWeightY</w:t>
      </w:r>
      <w:proofErr w:type="spellEnd"/>
      <w:r w:rsidRPr="00A26CC5">
        <w:rPr>
          <w:sz w:val="16"/>
          <w:szCs w:val="16"/>
        </w:rPr>
        <w:t xml:space="preserve"> to utilize the global parameter </w:t>
      </w:r>
      <w:proofErr w:type="spellStart"/>
      <w:r w:rsidRPr="00A26CC5">
        <w:rPr>
          <w:sz w:val="16"/>
          <w:szCs w:val="16"/>
        </w:rPr>
        <w:t>maxDepth</w:t>
      </w:r>
      <w:proofErr w:type="spellEnd"/>
      <w:r w:rsidRPr="00A26CC5">
        <w:rPr>
          <w:sz w:val="16"/>
          <w:szCs w:val="16"/>
        </w:rPr>
        <w:t xml:space="preserve"> instead of </w:t>
      </w:r>
      <w:proofErr w:type="spellStart"/>
      <w:r w:rsidRPr="00A26CC5">
        <w:rPr>
          <w:sz w:val="16"/>
          <w:szCs w:val="16"/>
        </w:rPr>
        <w:t>testMaxDepth</w:t>
      </w:r>
      <w:proofErr w:type="spellEnd"/>
      <w:r w:rsidRPr="00A26CC5">
        <w:rPr>
          <w:sz w:val="16"/>
          <w:szCs w:val="16"/>
        </w:rPr>
        <w:t>.</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UnitReversiMain.h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76</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9:53:32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Updated </w:t>
      </w:r>
      <w:proofErr w:type="spellStart"/>
      <w:r w:rsidRPr="00A26CC5">
        <w:rPr>
          <w:sz w:val="16"/>
          <w:szCs w:val="16"/>
        </w:rPr>
        <w:t>Makefile</w:t>
      </w:r>
      <w:proofErr w:type="spellEnd"/>
      <w:r w:rsidRPr="00A26CC5">
        <w:rPr>
          <w:sz w:val="16"/>
          <w:szCs w:val="16"/>
        </w:rPr>
        <w:t xml:space="preserve"> to add functionality for server mode or console mode.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75</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9:26:15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Removed un-needed line in server.cpp (sends nothing to client at start of connection). </w:t>
      </w:r>
      <w:proofErr w:type="gramStart"/>
      <w:r w:rsidRPr="00A26CC5">
        <w:rPr>
          <w:sz w:val="16"/>
          <w:szCs w:val="16"/>
        </w:rPr>
        <w:t xml:space="preserve">Updated </w:t>
      </w:r>
      <w:proofErr w:type="spellStart"/>
      <w:r w:rsidRPr="00A26CC5">
        <w:rPr>
          <w:sz w:val="16"/>
          <w:szCs w:val="16"/>
        </w:rPr>
        <w:t>Makefile</w:t>
      </w:r>
      <w:proofErr w:type="spellEnd"/>
      <w:r w:rsidRPr="00A26CC5">
        <w:rPr>
          <w:sz w:val="16"/>
          <w:szCs w:val="16"/>
        </w:rPr>
        <w:t>.</w:t>
      </w:r>
      <w:proofErr w:type="gramEnd"/>
      <w:r w:rsidRPr="00A26CC5">
        <w:rPr>
          <w:sz w:val="16"/>
          <w:szCs w:val="16"/>
        </w:rPr>
        <w:t xml:space="preserve"> Now supports the ability to run the program (make run). </w:t>
      </w:r>
      <w:proofErr w:type="gramStart"/>
      <w:r w:rsidRPr="00A26CC5">
        <w:rPr>
          <w:sz w:val="16"/>
          <w:szCs w:val="16"/>
        </w:rPr>
        <w:t>make</w:t>
      </w:r>
      <w:proofErr w:type="gramEnd"/>
      <w:r w:rsidRPr="00A26CC5">
        <w:rPr>
          <w:sz w:val="16"/>
          <w:szCs w:val="16"/>
        </w:rPr>
        <w:t xml:space="preserve"> game will compile the game, make by itself will compile the game.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74</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9:12:16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Cleaned up </w:t>
      </w:r>
      <w:proofErr w:type="spellStart"/>
      <w:r w:rsidRPr="00A26CC5">
        <w:rPr>
          <w:sz w:val="16"/>
          <w:szCs w:val="16"/>
        </w:rPr>
        <w:t>Makefile</w:t>
      </w:r>
      <w:proofErr w:type="spellEnd"/>
      <w:r w:rsidRPr="00A26CC5">
        <w:rPr>
          <w:sz w:val="16"/>
          <w:szCs w:val="16"/>
        </w:rPr>
        <w:t>.</w:t>
      </w:r>
      <w:proofErr w:type="gramEnd"/>
      <w:r w:rsidRPr="00A26CC5">
        <w:rPr>
          <w:sz w:val="16"/>
          <w:szCs w:val="16"/>
        </w:rPr>
        <w:t xml:space="preserve"> (1 line)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73</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9:08:56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Modified </w:t>
      </w:r>
      <w:proofErr w:type="spellStart"/>
      <w:r w:rsidRPr="00A26CC5">
        <w:rPr>
          <w:sz w:val="16"/>
          <w:szCs w:val="16"/>
        </w:rPr>
        <w:t>UnitReversiMain.h</w:t>
      </w:r>
      <w:proofErr w:type="spellEnd"/>
      <w:r w:rsidRPr="00A26CC5">
        <w:rPr>
          <w:sz w:val="16"/>
          <w:szCs w:val="16"/>
        </w:rPr>
        <w:t xml:space="preserve"> to support console only input. Added an if-else clause in the beginning of </w:t>
      </w:r>
      <w:proofErr w:type="spellStart"/>
      <w:r w:rsidRPr="00A26CC5">
        <w:rPr>
          <w:sz w:val="16"/>
          <w:szCs w:val="16"/>
        </w:rPr>
        <w:t>commandLine</w:t>
      </w:r>
      <w:proofErr w:type="spellEnd"/>
      <w:r w:rsidRPr="00A26CC5">
        <w:rPr>
          <w:sz w:val="16"/>
          <w:szCs w:val="16"/>
        </w:rPr>
        <w:t xml:space="preserve"> that will change the global </w:t>
      </w:r>
      <w:proofErr w:type="spellStart"/>
      <w:proofErr w:type="gramStart"/>
      <w:r w:rsidRPr="00A26CC5">
        <w:rPr>
          <w:sz w:val="16"/>
          <w:szCs w:val="16"/>
        </w:rPr>
        <w:t>boolean</w:t>
      </w:r>
      <w:proofErr w:type="spellEnd"/>
      <w:proofErr w:type="gramEnd"/>
      <w:r w:rsidRPr="00A26CC5">
        <w:rPr>
          <w:sz w:val="16"/>
          <w:szCs w:val="16"/>
        </w:rPr>
        <w:t xml:space="preserve"> variable (server) to false if the client value is 0 or less and change it to true is it is &gt; 0. Added another if-clause to </w:t>
      </w:r>
      <w:proofErr w:type="spellStart"/>
      <w:proofErr w:type="gramStart"/>
      <w:r w:rsidRPr="00A26CC5">
        <w:rPr>
          <w:sz w:val="16"/>
          <w:szCs w:val="16"/>
        </w:rPr>
        <w:t>GetInput</w:t>
      </w:r>
      <w:proofErr w:type="spellEnd"/>
      <w:r w:rsidRPr="00A26CC5">
        <w:rPr>
          <w:sz w:val="16"/>
          <w:szCs w:val="16"/>
        </w:rPr>
        <w:t>(</w:t>
      </w:r>
      <w:proofErr w:type="gramEnd"/>
      <w:r w:rsidRPr="00A26CC5">
        <w:rPr>
          <w:sz w:val="16"/>
          <w:szCs w:val="16"/>
        </w:rPr>
        <w:t xml:space="preserve">). This checks to see if it's running in "server" mode or console only mode. </w:t>
      </w:r>
      <w:proofErr w:type="gramStart"/>
      <w:r w:rsidRPr="00A26CC5">
        <w:rPr>
          <w:sz w:val="16"/>
          <w:szCs w:val="16"/>
        </w:rPr>
        <w:t>Works so far.</w:t>
      </w:r>
      <w:proofErr w:type="gramEnd"/>
      <w:r w:rsidRPr="00A26CC5">
        <w:rPr>
          <w:sz w:val="16"/>
          <w:szCs w:val="16"/>
        </w:rPr>
        <w:t xml:space="preserve"> </w:t>
      </w:r>
      <w:proofErr w:type="gramStart"/>
      <w:r w:rsidRPr="00A26CC5">
        <w:rPr>
          <w:sz w:val="16"/>
          <w:szCs w:val="16"/>
        </w:rPr>
        <w:t>server.cpp</w:t>
      </w:r>
      <w:proofErr w:type="gramEnd"/>
      <w:r w:rsidRPr="00A26CC5">
        <w:rPr>
          <w:sz w:val="16"/>
          <w:szCs w:val="16"/>
        </w:rPr>
        <w:t xml:space="preserve"> was changed only to test if console mode works (still have to connect a client since the server waits for a connection, but that's too easy to care about)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UnitReversiMain.h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72</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8:38:38 PM</w:t>
      </w:r>
    </w:p>
    <w:p w:rsidR="00A26CC5" w:rsidRPr="00A26CC5" w:rsidRDefault="00A26CC5" w:rsidP="00A26CC5">
      <w:pPr>
        <w:rPr>
          <w:sz w:val="16"/>
          <w:szCs w:val="16"/>
        </w:rPr>
      </w:pPr>
      <w:r w:rsidRPr="00A26CC5">
        <w:rPr>
          <w:sz w:val="16"/>
          <w:szCs w:val="16"/>
        </w:rPr>
        <w:lastRenderedPageBreak/>
        <w:t>Message:</w:t>
      </w:r>
    </w:p>
    <w:p w:rsidR="00A26CC5" w:rsidRPr="00A26CC5" w:rsidRDefault="00A26CC5" w:rsidP="00A26CC5">
      <w:pPr>
        <w:rPr>
          <w:sz w:val="16"/>
          <w:szCs w:val="16"/>
        </w:rPr>
      </w:pPr>
      <w:proofErr w:type="gramStart"/>
      <w:r w:rsidRPr="00A26CC5">
        <w:rPr>
          <w:sz w:val="16"/>
          <w:szCs w:val="16"/>
        </w:rPr>
        <w:t>Fixed sending the game over screen to the client.</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UnitReversiMain.h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71</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8:35:16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Modified the </w:t>
      </w:r>
      <w:proofErr w:type="spellStart"/>
      <w:r w:rsidRPr="00A26CC5">
        <w:rPr>
          <w:sz w:val="16"/>
          <w:szCs w:val="16"/>
        </w:rPr>
        <w:t>Makefile</w:t>
      </w:r>
      <w:proofErr w:type="spellEnd"/>
      <w:r w:rsidRPr="00A26CC5">
        <w:rPr>
          <w:sz w:val="16"/>
          <w:szCs w:val="16"/>
        </w:rPr>
        <w:t>.</w:t>
      </w:r>
      <w:proofErr w:type="gramEnd"/>
      <w:r w:rsidRPr="00A26CC5">
        <w:rPr>
          <w:sz w:val="16"/>
          <w:szCs w:val="16"/>
        </w:rPr>
        <w:t xml:space="preserve"> Removed old reversi.cpp</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/trunk/reversi.cpp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70</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8:28:35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-Small integration bug fixes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69</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8:21:54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-trying to merge in server stuffs</w:t>
      </w:r>
      <w:proofErr w:type="gramStart"/>
      <w:r w:rsidRPr="00A26CC5">
        <w:rPr>
          <w:sz w:val="16"/>
          <w:szCs w:val="16"/>
        </w:rPr>
        <w:t>..</w:t>
      </w:r>
      <w:proofErr w:type="gramEnd"/>
      <w:r w:rsidRPr="00A26CC5">
        <w:rPr>
          <w:sz w:val="16"/>
          <w:szCs w:val="16"/>
        </w:rPr>
        <w:t xml:space="preserve"> </w:t>
      </w:r>
      <w:proofErr w:type="gramStart"/>
      <w:r w:rsidRPr="00A26CC5">
        <w:rPr>
          <w:sz w:val="16"/>
          <w:szCs w:val="16"/>
        </w:rPr>
        <w:t>fingers</w:t>
      </w:r>
      <w:proofErr w:type="gramEnd"/>
      <w:r w:rsidRPr="00A26CC5">
        <w:rPr>
          <w:sz w:val="16"/>
          <w:szCs w:val="16"/>
        </w:rPr>
        <w:t xml:space="preserve"> crossed</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UnitReversiMain.h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68</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7:52:15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-Rename of UnitReversiMain.cpp to </w:t>
      </w:r>
      <w:proofErr w:type="spellStart"/>
      <w:r w:rsidRPr="00A26CC5">
        <w:rPr>
          <w:sz w:val="16"/>
          <w:szCs w:val="16"/>
        </w:rPr>
        <w:t>UnitReversiMain.h</w:t>
      </w:r>
      <w:proofErr w:type="spell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/trunk/UnitReversiMain.cpp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UnitReversiMain.h</w:t>
      </w:r>
      <w:proofErr w:type="spellEnd"/>
      <w:r w:rsidRPr="00A26CC5">
        <w:rPr>
          <w:sz w:val="16"/>
          <w:szCs w:val="16"/>
        </w:rPr>
        <w:t xml:space="preserve"> (Copy from path: /trunk/UnitReversiMain.cpp, Revision, 67)</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67</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7:50:06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Attempting Commit on changes:</w:t>
      </w:r>
    </w:p>
    <w:p w:rsidR="00A26CC5" w:rsidRPr="00A26CC5" w:rsidRDefault="00A26CC5" w:rsidP="00A26CC5">
      <w:pPr>
        <w:rPr>
          <w:sz w:val="16"/>
          <w:szCs w:val="16"/>
        </w:rPr>
      </w:pPr>
      <w:r w:rsidRPr="00A26CC5">
        <w:rPr>
          <w:sz w:val="16"/>
          <w:szCs w:val="16"/>
        </w:rPr>
        <w:t>-Added server.cpp</w:t>
      </w:r>
    </w:p>
    <w:p w:rsidR="00A26CC5" w:rsidRPr="00A26CC5" w:rsidRDefault="00A26CC5" w:rsidP="00A26CC5">
      <w:pPr>
        <w:rPr>
          <w:sz w:val="16"/>
          <w:szCs w:val="16"/>
        </w:rPr>
      </w:pPr>
      <w:r w:rsidRPr="00A26CC5">
        <w:rPr>
          <w:sz w:val="16"/>
          <w:szCs w:val="16"/>
        </w:rPr>
        <w:t xml:space="preserve">-Added a class inside UnitReversiMain.cpp (should be changed to </w:t>
      </w:r>
      <w:proofErr w:type="spellStart"/>
      <w:r w:rsidRPr="00A26CC5">
        <w:rPr>
          <w:sz w:val="16"/>
          <w:szCs w:val="16"/>
        </w:rPr>
        <w:t>UnitReversiMain.h</w:t>
      </w:r>
      <w:proofErr w:type="spellEnd"/>
      <w:r w:rsidRPr="00A26CC5">
        <w:rPr>
          <w:sz w:val="16"/>
          <w:szCs w:val="16"/>
        </w:rPr>
        <w:t>)</w:t>
      </w:r>
    </w:p>
    <w:p w:rsidR="00A26CC5" w:rsidRPr="00A26CC5" w:rsidRDefault="00A26CC5" w:rsidP="00A26CC5">
      <w:pPr>
        <w:rPr>
          <w:sz w:val="16"/>
          <w:szCs w:val="16"/>
        </w:rPr>
      </w:pPr>
      <w:r w:rsidRPr="00A26CC5">
        <w:rPr>
          <w:sz w:val="16"/>
          <w:szCs w:val="16"/>
        </w:rPr>
        <w:t xml:space="preserve">-Server will create an object from </w:t>
      </w:r>
      <w:proofErr w:type="spellStart"/>
      <w:r w:rsidRPr="00A26CC5">
        <w:rPr>
          <w:sz w:val="16"/>
          <w:szCs w:val="16"/>
        </w:rPr>
        <w:t>UnitReversiMain.h</w:t>
      </w:r>
      <w:proofErr w:type="spellEnd"/>
      <w:r w:rsidRPr="00A26CC5">
        <w:rPr>
          <w:sz w:val="16"/>
          <w:szCs w:val="16"/>
        </w:rPr>
        <w:t xml:space="preserve"> and run </w:t>
      </w:r>
      <w:proofErr w:type="spellStart"/>
      <w:r w:rsidRPr="00A26CC5">
        <w:rPr>
          <w:sz w:val="16"/>
          <w:szCs w:val="16"/>
        </w:rPr>
        <w:t>commandLine</w:t>
      </w:r>
      <w:proofErr w:type="spellEnd"/>
      <w:r w:rsidRPr="00A26CC5">
        <w:rPr>
          <w:sz w:val="16"/>
          <w:szCs w:val="16"/>
        </w:rPr>
        <w:t xml:space="preserve">. </w:t>
      </w:r>
      <w:proofErr w:type="gramStart"/>
      <w:r w:rsidRPr="00A26CC5">
        <w:rPr>
          <w:sz w:val="16"/>
          <w:szCs w:val="16"/>
        </w:rPr>
        <w:t>Passes the client socket to several functions.</w:t>
      </w:r>
      <w:proofErr w:type="gramEnd"/>
      <w:r w:rsidRPr="00A26CC5">
        <w:rPr>
          <w:sz w:val="16"/>
          <w:szCs w:val="16"/>
        </w:rPr>
        <w:t xml:space="preserve"> UnitReversiMain.cpp has been overhauled to support send statements to send the messages to a client. Also input is now done via a </w:t>
      </w:r>
      <w:proofErr w:type="spellStart"/>
      <w:r w:rsidRPr="00A26CC5">
        <w:rPr>
          <w:sz w:val="16"/>
          <w:szCs w:val="16"/>
        </w:rPr>
        <w:t>recv</w:t>
      </w:r>
      <w:proofErr w:type="spellEnd"/>
      <w:r w:rsidRPr="00A26CC5">
        <w:rPr>
          <w:sz w:val="16"/>
          <w:szCs w:val="16"/>
        </w:rPr>
        <w:t xml:space="preserve"> call.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7:26:55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spellStart"/>
      <w:proofErr w:type="gramStart"/>
      <w:r w:rsidRPr="00A26CC5">
        <w:rPr>
          <w:sz w:val="16"/>
          <w:szCs w:val="16"/>
        </w:rPr>
        <w:t>handlePregameInput</w:t>
      </w:r>
      <w:proofErr w:type="spellEnd"/>
      <w:r w:rsidRPr="00A26CC5">
        <w:rPr>
          <w:sz w:val="16"/>
          <w:szCs w:val="16"/>
        </w:rPr>
        <w:t>(</w:t>
      </w:r>
      <w:proofErr w:type="gramEnd"/>
      <w:r w:rsidRPr="00A26CC5">
        <w:rPr>
          <w:sz w:val="16"/>
          <w:szCs w:val="16"/>
        </w:rPr>
        <w:t xml:space="preserve">) will now loop through a number of games equal to </w:t>
      </w:r>
      <w:proofErr w:type="spellStart"/>
      <w:r w:rsidRPr="00A26CC5">
        <w:rPr>
          <w:sz w:val="16"/>
          <w:szCs w:val="16"/>
        </w:rPr>
        <w:t>totalExecutions</w:t>
      </w:r>
      <w:proofErr w:type="spellEnd"/>
      <w:r w:rsidRPr="00A26CC5">
        <w:rPr>
          <w:sz w:val="16"/>
          <w:szCs w:val="16"/>
        </w:rPr>
        <w: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lastRenderedPageBreak/>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65</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Monday, June 25, 2012 7:25:40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-Updated AI a bit</w:t>
      </w:r>
    </w:p>
    <w:p w:rsidR="00A26CC5" w:rsidRPr="00A26CC5" w:rsidRDefault="00A26CC5" w:rsidP="00A26CC5">
      <w:pPr>
        <w:rPr>
          <w:sz w:val="16"/>
          <w:szCs w:val="16"/>
        </w:rPr>
      </w:pPr>
      <w:r w:rsidRPr="00A26CC5">
        <w:rPr>
          <w:sz w:val="16"/>
          <w:szCs w:val="16"/>
        </w:rPr>
        <w:t xml:space="preserve">-Added Main command arguments for </w:t>
      </w:r>
      <w:proofErr w:type="spellStart"/>
      <w:r w:rsidRPr="00A26CC5">
        <w:rPr>
          <w:sz w:val="16"/>
          <w:szCs w:val="16"/>
        </w:rPr>
        <w:t>totalExecutions</w:t>
      </w:r>
      <w:proofErr w:type="spellEnd"/>
      <w:r w:rsidRPr="00A26CC5">
        <w:rPr>
          <w:sz w:val="16"/>
          <w:szCs w:val="16"/>
        </w:rPr>
        <w:t xml:space="preserve"> and </w:t>
      </w:r>
      <w:proofErr w:type="spellStart"/>
      <w:r w:rsidRPr="00A26CC5">
        <w:rPr>
          <w:sz w:val="16"/>
          <w:szCs w:val="16"/>
        </w:rPr>
        <w:t>maxDepth</w:t>
      </w:r>
      <w:proofErr w:type="spellEnd"/>
    </w:p>
    <w:p w:rsidR="00A26CC5" w:rsidRPr="00A26CC5" w:rsidRDefault="00A26CC5" w:rsidP="00A26CC5">
      <w:pPr>
        <w:rPr>
          <w:sz w:val="16"/>
          <w:szCs w:val="16"/>
        </w:rPr>
      </w:pPr>
      <w:r w:rsidRPr="00A26CC5">
        <w:rPr>
          <w:sz w:val="16"/>
          <w:szCs w:val="16"/>
        </w:rPr>
        <w:t xml:space="preserve">-Some </w:t>
      </w:r>
      <w:proofErr w:type="spellStart"/>
      <w:r w:rsidRPr="00A26CC5">
        <w:rPr>
          <w:sz w:val="16"/>
          <w:szCs w:val="16"/>
        </w:rPr>
        <w:t>stringstream</w:t>
      </w:r>
      <w:proofErr w:type="spellEnd"/>
      <w:r w:rsidRPr="00A26CC5">
        <w:rPr>
          <w:sz w:val="16"/>
          <w:szCs w:val="16"/>
        </w:rPr>
        <w:t xml:space="preserve"> stuffs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alphaBetaAI.h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64</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Monday, June 25, 2012 7:10:31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Implemented mostly working server model for game.</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UnitReversiMain.h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Imp/core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Imp/game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gameStart.h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63</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7:10:11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Added </w:t>
      </w:r>
      <w:proofErr w:type="spellStart"/>
      <w:r w:rsidRPr="00A26CC5">
        <w:rPr>
          <w:sz w:val="16"/>
          <w:szCs w:val="16"/>
        </w:rPr>
        <w:t>totalExecutions</w:t>
      </w:r>
      <w:proofErr w:type="spellEnd"/>
      <w:r w:rsidRPr="00A26CC5">
        <w:rPr>
          <w:sz w:val="16"/>
          <w:szCs w:val="16"/>
        </w:rPr>
        <w:t xml:space="preserve">, </w:t>
      </w:r>
      <w:proofErr w:type="spellStart"/>
      <w:r w:rsidRPr="00A26CC5">
        <w:rPr>
          <w:sz w:val="16"/>
          <w:szCs w:val="16"/>
        </w:rPr>
        <w:t>blackWins</w:t>
      </w:r>
      <w:proofErr w:type="spellEnd"/>
      <w:r w:rsidRPr="00A26CC5">
        <w:rPr>
          <w:sz w:val="16"/>
          <w:szCs w:val="16"/>
        </w:rPr>
        <w:t xml:space="preserve">, </w:t>
      </w:r>
      <w:proofErr w:type="spellStart"/>
      <w:r w:rsidRPr="00A26CC5">
        <w:rPr>
          <w:sz w:val="16"/>
          <w:szCs w:val="16"/>
        </w:rPr>
        <w:t>whiteWins</w:t>
      </w:r>
      <w:proofErr w:type="spellEnd"/>
      <w:r w:rsidRPr="00A26CC5">
        <w:rPr>
          <w:sz w:val="16"/>
          <w:szCs w:val="16"/>
        </w:rPr>
        <w:t xml:space="preserve"> and special </w:t>
      </w:r>
      <w:proofErr w:type="spellStart"/>
      <w:r w:rsidRPr="00A26CC5">
        <w:rPr>
          <w:sz w:val="16"/>
          <w:szCs w:val="16"/>
        </w:rPr>
        <w:t>GetInput</w:t>
      </w:r>
      <w:proofErr w:type="spellEnd"/>
      <w:r w:rsidRPr="00A26CC5">
        <w:rPr>
          <w:sz w:val="16"/>
          <w:szCs w:val="16"/>
        </w:rPr>
        <w:t xml:space="preserve"> to set </w:t>
      </w:r>
      <w:proofErr w:type="spellStart"/>
      <w:r w:rsidRPr="00A26CC5">
        <w:rPr>
          <w:sz w:val="16"/>
          <w:szCs w:val="16"/>
        </w:rPr>
        <w:t>totalExecution</w:t>
      </w:r>
      <w:proofErr w:type="spellEnd"/>
      <w:r w:rsidRPr="00A26CC5">
        <w:rPr>
          <w:sz w:val="16"/>
          <w:szCs w:val="16"/>
        </w:rPr>
        <w:t xml:space="preserve"> when TEST_AIs are chosen.</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62</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5:53:18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Added an input for </w:t>
      </w:r>
      <w:proofErr w:type="spellStart"/>
      <w:r w:rsidRPr="00A26CC5">
        <w:rPr>
          <w:sz w:val="16"/>
          <w:szCs w:val="16"/>
        </w:rPr>
        <w:t>totalExecutions</w:t>
      </w:r>
      <w:proofErr w:type="spellEnd"/>
      <w:r w:rsidRPr="00A26CC5">
        <w:rPr>
          <w:sz w:val="16"/>
          <w:szCs w:val="16"/>
        </w:rPr>
        <w:t>.</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/trunk/Project2/Project2/Project2.vcxproj.filters</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61</w:t>
      </w:r>
    </w:p>
    <w:p w:rsidR="00A26CC5" w:rsidRPr="00A26CC5" w:rsidRDefault="00A26CC5" w:rsidP="00A26CC5">
      <w:pPr>
        <w:rPr>
          <w:sz w:val="16"/>
          <w:szCs w:val="16"/>
        </w:rPr>
      </w:pPr>
      <w:r w:rsidRPr="00A26CC5">
        <w:rPr>
          <w:sz w:val="16"/>
          <w:szCs w:val="16"/>
        </w:rPr>
        <w:lastRenderedPageBreak/>
        <w:t>Author: ckvoss@gmail.com</w:t>
      </w:r>
    </w:p>
    <w:p w:rsidR="00A26CC5" w:rsidRPr="00A26CC5" w:rsidRDefault="00A26CC5" w:rsidP="00A26CC5">
      <w:pPr>
        <w:rPr>
          <w:sz w:val="16"/>
          <w:szCs w:val="16"/>
        </w:rPr>
      </w:pPr>
      <w:r w:rsidRPr="00A26CC5">
        <w:rPr>
          <w:sz w:val="16"/>
          <w:szCs w:val="16"/>
        </w:rPr>
        <w:t>Date: Monday, June 25, 2012 5:02:21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-Refined my AI. </w:t>
      </w:r>
      <w:proofErr w:type="gramStart"/>
      <w:r w:rsidRPr="00A26CC5">
        <w:rPr>
          <w:sz w:val="16"/>
          <w:szCs w:val="16"/>
        </w:rPr>
        <w:t>includes</w:t>
      </w:r>
      <w:proofErr w:type="gramEnd"/>
      <w:r w:rsidRPr="00A26CC5">
        <w:rPr>
          <w:sz w:val="16"/>
          <w:szCs w:val="16"/>
        </w:rPr>
        <w:t xml:space="preserve"> alpha beta pruning. </w:t>
      </w:r>
      <w:proofErr w:type="gramStart"/>
      <w:r w:rsidRPr="00A26CC5">
        <w:rPr>
          <w:sz w:val="16"/>
          <w:szCs w:val="16"/>
        </w:rPr>
        <w:t xml:space="preserve">Used Curtis's </w:t>
      </w:r>
      <w:proofErr w:type="spellStart"/>
      <w:r w:rsidRPr="00A26CC5">
        <w:rPr>
          <w:sz w:val="16"/>
          <w:szCs w:val="16"/>
        </w:rPr>
        <w:t>heuristicWeightZ</w:t>
      </w:r>
      <w:proofErr w:type="spellEnd"/>
      <w:r w:rsidRPr="00A26CC5">
        <w:rPr>
          <w:sz w:val="16"/>
          <w:szCs w:val="16"/>
        </w:rPr>
        <w:t xml:space="preserve"> for evaluation function.</w:t>
      </w:r>
      <w:proofErr w:type="gramEnd"/>
      <w:r w:rsidRPr="00A26CC5">
        <w:rPr>
          <w:sz w:val="16"/>
          <w:szCs w:val="16"/>
        </w:rPr>
        <w:t xml:space="preserve"> </w:t>
      </w:r>
    </w:p>
    <w:p w:rsidR="00A26CC5" w:rsidRPr="00A26CC5" w:rsidRDefault="00A26CC5" w:rsidP="00A26CC5">
      <w:pPr>
        <w:rPr>
          <w:sz w:val="16"/>
          <w:szCs w:val="16"/>
        </w:rPr>
      </w:pPr>
      <w:r w:rsidRPr="00A26CC5">
        <w:rPr>
          <w:sz w:val="16"/>
          <w:szCs w:val="16"/>
        </w:rPr>
        <w:t xml:space="preserve">-Added Move Count to game mechanics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alphaBetaAI.h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7:51:58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The </w:t>
      </w:r>
      <w:proofErr w:type="spellStart"/>
      <w:proofErr w:type="gramStart"/>
      <w:r w:rsidRPr="00A26CC5">
        <w:rPr>
          <w:sz w:val="16"/>
          <w:szCs w:val="16"/>
        </w:rPr>
        <w:t>findBestMove</w:t>
      </w:r>
      <w:proofErr w:type="spellEnd"/>
      <w:r w:rsidRPr="00A26CC5">
        <w:rPr>
          <w:sz w:val="16"/>
          <w:szCs w:val="16"/>
        </w:rPr>
        <w:t>(</w:t>
      </w:r>
      <w:proofErr w:type="gramEnd"/>
      <w:r w:rsidRPr="00A26CC5">
        <w:rPr>
          <w:sz w:val="16"/>
          <w:szCs w:val="16"/>
        </w:rPr>
        <w:t>) AI beat the random AI 20 times in a row and beat me twice in a row.  Feel free to play it and let me know if it does anything stupid.  It doesn't play for token population.  It just plays for positioning.</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59</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5:19:04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Still toying with the heuristic weights, but at this point </w:t>
      </w:r>
      <w:proofErr w:type="spellStart"/>
      <w:proofErr w:type="gramStart"/>
      <w:r w:rsidRPr="00A26CC5">
        <w:rPr>
          <w:sz w:val="16"/>
          <w:szCs w:val="16"/>
        </w:rPr>
        <w:t>findBestMoveY</w:t>
      </w:r>
      <w:proofErr w:type="spellEnd"/>
      <w:r w:rsidRPr="00A26CC5">
        <w:rPr>
          <w:sz w:val="16"/>
          <w:szCs w:val="16"/>
        </w:rPr>
        <w:t>(</w:t>
      </w:r>
      <w:proofErr w:type="gramEnd"/>
      <w:r w:rsidRPr="00A26CC5">
        <w:rPr>
          <w:sz w:val="16"/>
          <w:szCs w:val="16"/>
        </w:rPr>
        <w:t>) AI beats random AI near 100% (12 out of 12 tests).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25, 2012 3:54:14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Fixed a major bug in the </w:t>
      </w:r>
      <w:proofErr w:type="spellStart"/>
      <w:proofErr w:type="gramStart"/>
      <w:r w:rsidRPr="00A26CC5">
        <w:rPr>
          <w:sz w:val="16"/>
          <w:szCs w:val="16"/>
        </w:rPr>
        <w:t>findBestMove</w:t>
      </w:r>
      <w:proofErr w:type="spellEnd"/>
      <w:r w:rsidRPr="00A26CC5">
        <w:rPr>
          <w:sz w:val="16"/>
          <w:szCs w:val="16"/>
        </w:rPr>
        <w:t>(</w:t>
      </w:r>
      <w:proofErr w:type="gramEnd"/>
      <w:r w:rsidRPr="00A26CC5">
        <w:rPr>
          <w:sz w:val="16"/>
          <w:szCs w:val="16"/>
        </w:rPr>
        <w:t>) AI.  It now captures corners with high priority.  Still gets beat by random AI about 1 in every 10 games.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57</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Sunday, June 24, 2012 11:54:28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Trying to fix a problem with the heuristic AI that happened at some revision.</w:t>
      </w:r>
      <w:proofErr w:type="gramEnd"/>
      <w:r w:rsidRPr="00A26CC5">
        <w:rPr>
          <w:sz w:val="16"/>
          <w:szCs w:val="16"/>
        </w:rPr>
        <w:t xml:space="preserve">  The AI is no longer beating easy every time...  I also appear to have lost the work I did on adding all the </w:t>
      </w:r>
      <w:proofErr w:type="spellStart"/>
      <w:r w:rsidRPr="00A26CC5">
        <w:rPr>
          <w:sz w:val="16"/>
          <w:szCs w:val="16"/>
        </w:rPr>
        <w:t>PrintOut</w:t>
      </w:r>
      <w:proofErr w:type="spellEnd"/>
      <w:r w:rsidRPr="00A26CC5">
        <w:rPr>
          <w:sz w:val="16"/>
          <w:szCs w:val="16"/>
        </w:rPr>
        <w:t xml:space="preserve"> statements.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lastRenderedPageBreak/>
        <w:t>Deleted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Sunday, June 24, 2012 5:17:18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added</w:t>
      </w:r>
      <w:proofErr w:type="gramEnd"/>
      <w:r w:rsidRPr="00A26CC5">
        <w:rPr>
          <w:sz w:val="16"/>
          <w:szCs w:val="16"/>
        </w:rPr>
        <w:t xml:space="preserve"> a bunch of </w:t>
      </w:r>
      <w:proofErr w:type="spellStart"/>
      <w:r w:rsidRPr="00A26CC5">
        <w:rPr>
          <w:sz w:val="16"/>
          <w:szCs w:val="16"/>
        </w:rPr>
        <w:t>PrintOut</w:t>
      </w:r>
      <w:proofErr w:type="spellEnd"/>
      <w:r w:rsidRPr="00A26CC5">
        <w:rPr>
          <w:sz w:val="16"/>
          <w:szCs w:val="16"/>
        </w:rPr>
        <w:t xml:space="preserve"> statements, some of them aren't working correctly.  I get errors about adding pointers on some of them.</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55</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22, 2012 10:31:26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Just moved some stuff around. No functional changes to functionality</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54</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22, 2012 6:54:02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I added two functions to UnitReversiMain.cpp and created a global variable </w:t>
      </w:r>
      <w:proofErr w:type="spellStart"/>
      <w:r w:rsidRPr="00A26CC5">
        <w:rPr>
          <w:sz w:val="16"/>
          <w:szCs w:val="16"/>
        </w:rPr>
        <w:t>bool</w:t>
      </w:r>
      <w:proofErr w:type="spellEnd"/>
      <w:r w:rsidRPr="00A26CC5">
        <w:rPr>
          <w:sz w:val="16"/>
          <w:szCs w:val="16"/>
        </w:rPr>
        <w:t xml:space="preserve"> server.</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53</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22, 2012 4:43:14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Updated source code and added a </w:t>
      </w:r>
      <w:proofErr w:type="spellStart"/>
      <w:r w:rsidRPr="00A26CC5">
        <w:rPr>
          <w:sz w:val="16"/>
          <w:szCs w:val="16"/>
        </w:rPr>
        <w:t>howtorun</w:t>
      </w:r>
      <w:proofErr w:type="spellEnd"/>
      <w:r w:rsidRPr="00A26CC5">
        <w:rPr>
          <w:sz w:val="16"/>
          <w:szCs w:val="16"/>
        </w:rPr>
        <w:t xml:space="preserve"> text file. Says all moves are illegal, but it is properly sending data to the telnet client.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Imp/HOWTORUN.txt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UnitReversiMain.h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Imp/game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52</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22, 2012 4:30:21 PM</w:t>
      </w:r>
    </w:p>
    <w:p w:rsidR="00A26CC5" w:rsidRPr="00A26CC5" w:rsidRDefault="00A26CC5" w:rsidP="00A26CC5">
      <w:pPr>
        <w:rPr>
          <w:sz w:val="16"/>
          <w:szCs w:val="16"/>
        </w:rPr>
      </w:pPr>
      <w:r w:rsidRPr="00A26CC5">
        <w:rPr>
          <w:sz w:val="16"/>
          <w:szCs w:val="16"/>
        </w:rPr>
        <w:lastRenderedPageBreak/>
        <w:t>Message:</w:t>
      </w:r>
    </w:p>
    <w:p w:rsidR="00A26CC5" w:rsidRPr="00A26CC5" w:rsidRDefault="00A26CC5" w:rsidP="00A26CC5">
      <w:pPr>
        <w:rPr>
          <w:sz w:val="16"/>
          <w:szCs w:val="16"/>
        </w:rPr>
      </w:pPr>
      <w:r w:rsidRPr="00A26CC5">
        <w:rPr>
          <w:sz w:val="16"/>
          <w:szCs w:val="16"/>
        </w:rPr>
        <w:t xml:space="preserve">Added Sprint 2 </w:t>
      </w:r>
      <w:proofErr w:type="spellStart"/>
      <w:r w:rsidRPr="00A26CC5">
        <w:rPr>
          <w:sz w:val="16"/>
          <w:szCs w:val="16"/>
        </w:rPr>
        <w:t>BackLog</w:t>
      </w:r>
      <w:proofErr w:type="spellEnd"/>
      <w:r w:rsidRPr="00A26CC5">
        <w:rPr>
          <w:sz w:val="16"/>
          <w:szCs w:val="16"/>
        </w:rPr>
        <w:t xml:space="preserve"> 6-22-12 Team 2.pdf and Sprint 2 Burn </w:t>
      </w:r>
      <w:proofErr w:type="gramStart"/>
      <w:r w:rsidRPr="00A26CC5">
        <w:rPr>
          <w:sz w:val="16"/>
          <w:szCs w:val="16"/>
        </w:rPr>
        <w:t>Down</w:t>
      </w:r>
      <w:proofErr w:type="gramEnd"/>
      <w:r w:rsidRPr="00A26CC5">
        <w:rPr>
          <w:sz w:val="16"/>
          <w:szCs w:val="16"/>
        </w:rPr>
        <w:t xml:space="preserve"> Chart 6-22-12 Team 2.png</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/trunk/Sprint 2 </w:t>
      </w:r>
      <w:proofErr w:type="spellStart"/>
      <w:r w:rsidRPr="00A26CC5">
        <w:rPr>
          <w:sz w:val="16"/>
          <w:szCs w:val="16"/>
        </w:rPr>
        <w:t>BackLog</w:t>
      </w:r>
      <w:proofErr w:type="spellEnd"/>
      <w:r w:rsidRPr="00A26CC5">
        <w:rPr>
          <w:sz w:val="16"/>
          <w:szCs w:val="16"/>
        </w:rPr>
        <w:t xml:space="preserve"> 6-22-12 Team 2.pdf</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/trunk/Sprint 2 Burn Down Chart 6-22-12 Team 2.png</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51</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22, 2012 6:41:05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Enabled alpha-beta pruning so that the AI can examine six moves deep in a playable time.</w:t>
      </w:r>
      <w:proofErr w:type="gramEnd"/>
      <w:r w:rsidRPr="00A26CC5">
        <w:rPr>
          <w:sz w:val="16"/>
          <w:szCs w:val="16"/>
        </w:rPr>
        <w:t xml:space="preserve">  Added commenting and improved </w:t>
      </w:r>
      <w:proofErr w:type="spellStart"/>
      <w:proofErr w:type="gramStart"/>
      <w:r w:rsidRPr="00A26CC5">
        <w:rPr>
          <w:sz w:val="16"/>
          <w:szCs w:val="16"/>
        </w:rPr>
        <w:t>checkForWeightZ</w:t>
      </w:r>
      <w:proofErr w:type="spellEnd"/>
      <w:r w:rsidRPr="00A26CC5">
        <w:rPr>
          <w:sz w:val="16"/>
          <w:szCs w:val="16"/>
        </w:rPr>
        <w:t>(</w:t>
      </w:r>
      <w:proofErr w:type="gramEnd"/>
      <w:r w:rsidRPr="00A26CC5">
        <w:rPr>
          <w:sz w:val="16"/>
          <w:szCs w:val="16"/>
        </w:rPr>
        <w:t xml:space="preserve">).  Also moved </w:t>
      </w:r>
      <w:proofErr w:type="spellStart"/>
      <w:r w:rsidRPr="00A26CC5">
        <w:rPr>
          <w:sz w:val="16"/>
          <w:szCs w:val="16"/>
        </w:rPr>
        <w:t>HardAI</w:t>
      </w:r>
      <w:proofErr w:type="spellEnd"/>
      <w:r w:rsidRPr="00A26CC5">
        <w:rPr>
          <w:sz w:val="16"/>
          <w:szCs w:val="16"/>
        </w:rPr>
        <w:t xml:space="preserve"> to the medium option and the </w:t>
      </w:r>
      <w:proofErr w:type="spellStart"/>
      <w:proofErr w:type="gramStart"/>
      <w:r w:rsidRPr="00A26CC5">
        <w:rPr>
          <w:sz w:val="16"/>
          <w:szCs w:val="16"/>
        </w:rPr>
        <w:t>findBestMove</w:t>
      </w:r>
      <w:proofErr w:type="spellEnd"/>
      <w:r w:rsidRPr="00A26CC5">
        <w:rPr>
          <w:sz w:val="16"/>
          <w:szCs w:val="16"/>
        </w:rPr>
        <w:t>(</w:t>
      </w:r>
      <w:proofErr w:type="gramEnd"/>
      <w:r w:rsidRPr="00A26CC5">
        <w:rPr>
          <w:sz w:val="16"/>
          <w:szCs w:val="16"/>
        </w:rPr>
        <w:t>) to the Hard option, as it currently is the strongest player-AI.</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10:36:48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Distributed the weight checking function into smaller functions, including a heuristic function which examines a move based upon the strength of the board tile.</w:t>
      </w:r>
      <w:proofErr w:type="gramEnd"/>
      <w:r w:rsidRPr="00A26CC5">
        <w:rPr>
          <w:sz w:val="16"/>
          <w:szCs w:val="16"/>
        </w:rPr>
        <w:t xml:space="preserve">  Additionally attempted some alpha-beta pruning on the min-max algorithm of </w:t>
      </w:r>
      <w:proofErr w:type="spellStart"/>
      <w:proofErr w:type="gramStart"/>
      <w:r w:rsidRPr="00A26CC5">
        <w:rPr>
          <w:sz w:val="16"/>
          <w:szCs w:val="16"/>
        </w:rPr>
        <w:t>checkForWeightZ</w:t>
      </w:r>
      <w:proofErr w:type="spellEnd"/>
      <w:r w:rsidRPr="00A26CC5">
        <w:rPr>
          <w:sz w:val="16"/>
          <w:szCs w:val="16"/>
        </w:rPr>
        <w:t>(</w:t>
      </w:r>
      <w:proofErr w:type="gramEnd"/>
      <w:r w:rsidRPr="00A26CC5">
        <w:rPr>
          <w:sz w:val="16"/>
          <w:szCs w:val="16"/>
        </w:rPr>
        <w:t xml:space="preserve">), which is what we currently have set as our medium AI.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49</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Thursday, June 21, 2012 6:54:37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Updated new server to handle newly revamped </w:t>
      </w:r>
      <w:proofErr w:type="spellStart"/>
      <w:r w:rsidRPr="00A26CC5">
        <w:rPr>
          <w:sz w:val="16"/>
          <w:szCs w:val="16"/>
        </w:rPr>
        <w:t>reversi</w:t>
      </w:r>
      <w:proofErr w:type="spellEnd"/>
      <w:r w:rsidRPr="00A26CC5">
        <w:rPr>
          <w:sz w:val="16"/>
          <w:szCs w:val="16"/>
        </w:rPr>
        <w:t xml:space="preserve"> code. Thanks to </w:t>
      </w:r>
      <w:proofErr w:type="spellStart"/>
      <w:r w:rsidRPr="00A26CC5">
        <w:rPr>
          <w:sz w:val="16"/>
          <w:szCs w:val="16"/>
        </w:rPr>
        <w:t>Aalap</w:t>
      </w:r>
      <w:proofErr w:type="spellEnd"/>
      <w:r w:rsidRPr="00A26CC5">
        <w:rPr>
          <w:sz w:val="16"/>
          <w:szCs w:val="16"/>
        </w:rPr>
        <w:t>, finally squished the bug (I think) that caused the server to refuse connections randomly. Coming along, needs tweaking with formatting and still need some more send statements. Will continue to work</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UnitReversiMain.h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Imp/game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4:59:02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a game continuation ability and an end of game pause.  </w:t>
      </w:r>
      <w:proofErr w:type="gramStart"/>
      <w:r w:rsidRPr="00A26CC5">
        <w:rPr>
          <w:sz w:val="16"/>
          <w:szCs w:val="16"/>
        </w:rPr>
        <w:t>Changed the name of the Medium AI functions so that I could duplicate them and run different versions of them against one another.</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lastRenderedPageBreak/>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/trunk/Project2/Project2/Project2.vcxproj.filters</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47</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3:25:37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Made minor changes to weight system.</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46</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Thursday, June 21, 2012 9:04:42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missing 'else' to 'if' in </w:t>
      </w:r>
      <w:proofErr w:type="spellStart"/>
      <w:proofErr w:type="gramStart"/>
      <w:r w:rsidRPr="00A26CC5">
        <w:rPr>
          <w:sz w:val="16"/>
          <w:szCs w:val="16"/>
        </w:rPr>
        <w:t>handlePregameInput</w:t>
      </w:r>
      <w:proofErr w:type="spellEnd"/>
      <w:r w:rsidRPr="00A26CC5">
        <w:rPr>
          <w:sz w:val="16"/>
          <w:szCs w:val="16"/>
        </w:rPr>
        <w:t>()</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45</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Thursday, June 21, 2012 8:58:00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-Squashed last few merge bugs... I'll be sure to update/commit more frequently in the future.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44</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Thursday, June 21, 2012 8:46:04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-Resolved small merge issues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43</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Thursday, June 21, 2012 8:32:01 AM</w:t>
      </w:r>
    </w:p>
    <w:p w:rsidR="00A26CC5" w:rsidRPr="00A26CC5" w:rsidRDefault="00A26CC5" w:rsidP="00A26CC5">
      <w:pPr>
        <w:rPr>
          <w:sz w:val="16"/>
          <w:szCs w:val="16"/>
        </w:rPr>
      </w:pPr>
      <w:r w:rsidRPr="00A26CC5">
        <w:rPr>
          <w:sz w:val="16"/>
          <w:szCs w:val="16"/>
        </w:rPr>
        <w:lastRenderedPageBreak/>
        <w:t>Message:</w:t>
      </w:r>
    </w:p>
    <w:p w:rsidR="00A26CC5" w:rsidRPr="00A26CC5" w:rsidRDefault="00A26CC5" w:rsidP="00A26CC5">
      <w:pPr>
        <w:rPr>
          <w:sz w:val="16"/>
          <w:szCs w:val="16"/>
        </w:rPr>
      </w:pPr>
      <w:r w:rsidRPr="00A26CC5">
        <w:rPr>
          <w:sz w:val="16"/>
          <w:szCs w:val="16"/>
        </w:rPr>
        <w:t xml:space="preserve">-Major Overhaul of </w:t>
      </w:r>
      <w:proofErr w:type="spellStart"/>
      <w:r w:rsidRPr="00A26CC5">
        <w:rPr>
          <w:sz w:val="16"/>
          <w:szCs w:val="16"/>
        </w:rPr>
        <w:t>GameEngine</w:t>
      </w:r>
      <w:proofErr w:type="spellEnd"/>
    </w:p>
    <w:p w:rsidR="00A26CC5" w:rsidRPr="00A26CC5" w:rsidRDefault="00A26CC5" w:rsidP="00A26CC5">
      <w:pPr>
        <w:rPr>
          <w:sz w:val="16"/>
          <w:szCs w:val="16"/>
        </w:rPr>
      </w:pPr>
      <w:r w:rsidRPr="00A26CC5">
        <w:rPr>
          <w:sz w:val="16"/>
          <w:szCs w:val="16"/>
        </w:rPr>
        <w:t>-Restructured Player Management. Now possible (and easy) for AI v AI</w:t>
      </w:r>
    </w:p>
    <w:p w:rsidR="00A26CC5" w:rsidRPr="00A26CC5" w:rsidRDefault="00A26CC5" w:rsidP="00A26CC5">
      <w:pPr>
        <w:rPr>
          <w:sz w:val="16"/>
          <w:szCs w:val="16"/>
        </w:rPr>
      </w:pPr>
      <w:r w:rsidRPr="00A26CC5">
        <w:rPr>
          <w:sz w:val="16"/>
          <w:szCs w:val="16"/>
        </w:rPr>
        <w:t>-Fully functional HARD AI (beats the snot out of random) (just needs work on optimizing utility function)</w:t>
      </w:r>
    </w:p>
    <w:p w:rsidR="00A26CC5" w:rsidRPr="00A26CC5" w:rsidRDefault="00A26CC5" w:rsidP="00A26CC5">
      <w:pPr>
        <w:rPr>
          <w:sz w:val="16"/>
          <w:szCs w:val="16"/>
        </w:rPr>
      </w:pPr>
      <w:r w:rsidRPr="00A26CC5">
        <w:rPr>
          <w:sz w:val="16"/>
          <w:szCs w:val="16"/>
        </w:rPr>
        <w:t xml:space="preserve">-TONs of other tweaks, bug fixes, optimizations, and OCD compulsions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/trunk/AI.cpp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42</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6:38:30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forgot</w:t>
      </w:r>
      <w:proofErr w:type="gramEnd"/>
      <w:r w:rsidRPr="00A26CC5">
        <w:rPr>
          <w:sz w:val="16"/>
          <w:szCs w:val="16"/>
        </w:rPr>
        <w:t xml:space="preserve"> to uncomment some stuff.</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41</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21, 2012 6:34:51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Improved the medium AI, but now it's slower than a sloth.</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40</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20, 2012 5:46:35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Implemented a </w:t>
      </w:r>
      <w:proofErr w:type="spellStart"/>
      <w:r w:rsidRPr="00A26CC5">
        <w:rPr>
          <w:sz w:val="16"/>
          <w:szCs w:val="16"/>
        </w:rPr>
        <w:t>toString</w:t>
      </w:r>
      <w:proofErr w:type="spellEnd"/>
      <w:r w:rsidRPr="00A26CC5">
        <w:rPr>
          <w:sz w:val="16"/>
          <w:szCs w:val="16"/>
        </w:rPr>
        <w:t xml:space="preserve"> function for the </w:t>
      </w:r>
      <w:proofErr w:type="spellStart"/>
      <w:r w:rsidRPr="00A26CC5">
        <w:rPr>
          <w:sz w:val="16"/>
          <w:szCs w:val="16"/>
        </w:rPr>
        <w:t>reversi</w:t>
      </w:r>
      <w:proofErr w:type="spellEnd"/>
      <w:r w:rsidRPr="00A26CC5">
        <w:rPr>
          <w:sz w:val="16"/>
          <w:szCs w:val="16"/>
        </w:rPr>
        <w:t xml:space="preserve"> game.</w:t>
      </w:r>
      <w:proofErr w:type="gramEnd"/>
      <w:r w:rsidRPr="00A26CC5">
        <w:rPr>
          <w:sz w:val="16"/>
          <w:szCs w:val="16"/>
        </w:rPr>
        <w:t xml:space="preserve"> Was able to convert an </w:t>
      </w:r>
      <w:proofErr w:type="spellStart"/>
      <w:r w:rsidRPr="00A26CC5">
        <w:rPr>
          <w:sz w:val="16"/>
          <w:szCs w:val="16"/>
        </w:rPr>
        <w:t>ostream</w:t>
      </w:r>
      <w:proofErr w:type="spellEnd"/>
      <w:r w:rsidRPr="00A26CC5">
        <w:rPr>
          <w:sz w:val="16"/>
          <w:szCs w:val="16"/>
        </w:rPr>
        <w:t xml:space="preserve"> object to a string but resulted in buggy output in the telnet client. The </w:t>
      </w:r>
      <w:proofErr w:type="spellStart"/>
      <w:r w:rsidRPr="00A26CC5">
        <w:rPr>
          <w:sz w:val="16"/>
          <w:szCs w:val="16"/>
        </w:rPr>
        <w:t>toString</w:t>
      </w:r>
      <w:proofErr w:type="spellEnd"/>
      <w:r w:rsidRPr="00A26CC5">
        <w:rPr>
          <w:sz w:val="16"/>
          <w:szCs w:val="16"/>
        </w:rPr>
        <w:t xml:space="preserve"> function works better, but is still extremely buggy.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Imp/game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w:t>
      </w:r>
      <w:proofErr w:type="spellStart"/>
      <w:r w:rsidRPr="00A26CC5">
        <w:rPr>
          <w:sz w:val="16"/>
          <w:szCs w:val="16"/>
        </w:rPr>
        <w:t>gameStart.h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 Imp/server.cpp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39</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Wednesday, June 20, 2012 5:26:26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Integrated More HARD AI functionality, still not quite done.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/trunk/AI.cpp</w:t>
      </w:r>
    </w:p>
    <w:p w:rsidR="00A26CC5" w:rsidRPr="00A26CC5" w:rsidRDefault="00A26CC5" w:rsidP="00A26CC5">
      <w:pPr>
        <w:rPr>
          <w:sz w:val="16"/>
          <w:szCs w:val="16"/>
        </w:rPr>
      </w:pPr>
      <w:proofErr w:type="gramStart"/>
      <w:r w:rsidRPr="00A26CC5">
        <w:rPr>
          <w:sz w:val="16"/>
          <w:szCs w:val="16"/>
        </w:rPr>
        <w:lastRenderedPageBreak/>
        <w:t>Added :</w:t>
      </w:r>
      <w:proofErr w:type="gramEnd"/>
      <w:r w:rsidRPr="00A26CC5">
        <w:rPr>
          <w:sz w:val="16"/>
          <w:szCs w:val="16"/>
        </w:rPr>
        <w:t xml:space="preserve"> /trunk/</w:t>
      </w:r>
      <w:proofErr w:type="spellStart"/>
      <w:r w:rsidRPr="00A26CC5">
        <w:rPr>
          <w:sz w:val="16"/>
          <w:szCs w:val="16"/>
        </w:rPr>
        <w:t>AI.h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Wednesday, June 20, 2012 4:50:20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MEDIUM works at one depth </w:t>
      </w:r>
      <w:proofErr w:type="spellStart"/>
      <w:r w:rsidRPr="00A26CC5">
        <w:rPr>
          <w:sz w:val="16"/>
          <w:szCs w:val="16"/>
        </w:rPr>
        <w:t>forcasting</w:t>
      </w:r>
      <w:proofErr w:type="spellEnd"/>
      <w:r w:rsidRPr="00A26CC5">
        <w:rPr>
          <w:sz w:val="16"/>
          <w:szCs w:val="16"/>
        </w:rPr>
        <w: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37</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Wednesday, June 20, 2012 4:00:44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Fixed bug with UNDO and REDO and deleting memory when copying boards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Wednesday, June 20, 2012 3:03:53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Made changes to </w:t>
      </w:r>
      <w:proofErr w:type="spellStart"/>
      <w:r w:rsidRPr="00A26CC5">
        <w:rPr>
          <w:sz w:val="16"/>
          <w:szCs w:val="16"/>
        </w:rPr>
        <w:t>minmax</w:t>
      </w:r>
      <w:proofErr w:type="spellEnd"/>
      <w:r w:rsidRPr="00A26CC5">
        <w:rPr>
          <w:sz w:val="16"/>
          <w:szCs w:val="16"/>
        </w:rPr>
        <w: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lastRenderedPageBreak/>
        <w:t>Modified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/trunk/Project2/Project2/Project2.vcxproj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35</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20, 2012 2:01:05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Server Implementation Folder</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Imp/UnitReversi.cpp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Imp/core</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Imp/game</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w:t>
      </w:r>
      <w:proofErr w:type="spellStart"/>
      <w:r w:rsidRPr="00A26CC5">
        <w:rPr>
          <w:sz w:val="16"/>
          <w:szCs w:val="16"/>
        </w:rPr>
        <w:t>gameStart.h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 Imp/server.cpp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34</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Wednesday, June 20, 2012 1:36:31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Made minor changes.</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33</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Tuesday, June 19, 2012 8:23:37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Added some incomplete </w:t>
      </w:r>
      <w:proofErr w:type="spellStart"/>
      <w:r w:rsidRPr="00A26CC5">
        <w:rPr>
          <w:sz w:val="16"/>
          <w:szCs w:val="16"/>
        </w:rPr>
        <w:t>minMax</w:t>
      </w:r>
      <w:proofErr w:type="spellEnd"/>
      <w:r w:rsidRPr="00A26CC5">
        <w:rPr>
          <w:sz w:val="16"/>
          <w:szCs w:val="16"/>
        </w:rPr>
        <w:t xml:space="preserve"> </w:t>
      </w:r>
      <w:proofErr w:type="spellStart"/>
      <w:r w:rsidRPr="00A26CC5">
        <w:rPr>
          <w:sz w:val="16"/>
          <w:szCs w:val="16"/>
        </w:rPr>
        <w:t>checkForMax</w:t>
      </w:r>
      <w:proofErr w:type="spellEnd"/>
      <w:r w:rsidRPr="00A26CC5">
        <w:rPr>
          <w:sz w:val="16"/>
          <w:szCs w:val="16"/>
        </w:rPr>
        <w:t xml:space="preserve"> </w:t>
      </w:r>
      <w:proofErr w:type="spellStart"/>
      <w:r w:rsidRPr="00A26CC5">
        <w:rPr>
          <w:sz w:val="16"/>
          <w:szCs w:val="16"/>
        </w:rPr>
        <w:t>checkForMin</w:t>
      </w:r>
      <w:proofErr w:type="spellEnd"/>
      <w:r w:rsidRPr="00A26CC5">
        <w:rPr>
          <w:sz w:val="16"/>
          <w:szCs w:val="16"/>
        </w:rPr>
        <w:t xml:space="preserve"> functions - compiles.</w:t>
      </w:r>
      <w:proofErr w:type="gramEnd"/>
      <w:r w:rsidRPr="00A26CC5">
        <w:rPr>
          <w:sz w:val="16"/>
          <w:szCs w:val="16"/>
        </w:rPr>
        <w:t xml:space="preserve">  The </w:t>
      </w:r>
      <w:proofErr w:type="spellStart"/>
      <w:proofErr w:type="gramStart"/>
      <w:r w:rsidRPr="00A26CC5">
        <w:rPr>
          <w:sz w:val="16"/>
          <w:szCs w:val="16"/>
        </w:rPr>
        <w:t>unix</w:t>
      </w:r>
      <w:proofErr w:type="spellEnd"/>
      <w:proofErr w:type="gramEnd"/>
      <w:r w:rsidRPr="00A26CC5">
        <w:rPr>
          <w:sz w:val="16"/>
          <w:szCs w:val="16"/>
        </w:rPr>
        <w:t xml:space="preserve"> color coding is turned off so I can debug in windows.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32</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lastRenderedPageBreak/>
        <w:t>Date: Tuesday, June 19, 2012 5:28:43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Added HARD AI code.</w:t>
      </w:r>
      <w:proofErr w:type="gramEnd"/>
      <w:r w:rsidRPr="00A26CC5">
        <w:rPr>
          <w:sz w:val="16"/>
          <w:szCs w:val="16"/>
        </w:rPr>
        <w:t xml:space="preserve"> Not functional yet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/trunk/AI.cpp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31</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10:04:54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broke</w:t>
      </w:r>
      <w:proofErr w:type="gramEnd"/>
      <w:r w:rsidRPr="00A26CC5">
        <w:rPr>
          <w:sz w:val="16"/>
          <w:szCs w:val="16"/>
        </w:rPr>
        <w:t xml:space="preserve"> up the lengthy </w:t>
      </w:r>
      <w:proofErr w:type="spellStart"/>
      <w:r w:rsidRPr="00A26CC5">
        <w:rPr>
          <w:sz w:val="16"/>
          <w:szCs w:val="16"/>
        </w:rPr>
        <w:t>api</w:t>
      </w:r>
      <w:proofErr w:type="spellEnd"/>
      <w:r w:rsidRPr="00A26CC5">
        <w:rPr>
          <w:sz w:val="16"/>
          <w:szCs w:val="16"/>
        </w:rPr>
        <w:t xml:space="preserve">() function into </w:t>
      </w:r>
      <w:proofErr w:type="spellStart"/>
      <w:r w:rsidRPr="00A26CC5">
        <w:rPr>
          <w:sz w:val="16"/>
          <w:szCs w:val="16"/>
        </w:rPr>
        <w:t>handlePregameInput</w:t>
      </w:r>
      <w:proofErr w:type="spellEnd"/>
      <w:r w:rsidRPr="00A26CC5">
        <w:rPr>
          <w:sz w:val="16"/>
          <w:szCs w:val="16"/>
        </w:rPr>
        <w:t xml:space="preserve">() and </w:t>
      </w:r>
      <w:proofErr w:type="spellStart"/>
      <w:r w:rsidRPr="00A26CC5">
        <w:rPr>
          <w:sz w:val="16"/>
          <w:szCs w:val="16"/>
        </w:rPr>
        <w:t>handleGameInput</w:t>
      </w:r>
      <w:proofErr w:type="spellEnd"/>
      <w:r w:rsidRPr="00A26CC5">
        <w:rPr>
          <w:sz w:val="16"/>
          <w:szCs w:val="16"/>
        </w:rPr>
        <w:t xml:space="preserve">().  </w:t>
      </w:r>
      <w:proofErr w:type="gramStart"/>
      <w:r w:rsidRPr="00A26CC5">
        <w:rPr>
          <w:sz w:val="16"/>
          <w:szCs w:val="16"/>
        </w:rPr>
        <w:t>Also globalized most variables to prepare for port to Java.</w:t>
      </w:r>
      <w:proofErr w:type="gramEnd"/>
      <w:r w:rsidRPr="00A26CC5">
        <w:rPr>
          <w:sz w:val="16"/>
          <w:szCs w:val="16"/>
        </w:rPr>
        <w:t xml:space="preserve">  Additionally, added a </w:t>
      </w:r>
      <w:proofErr w:type="spellStart"/>
      <w:r w:rsidRPr="00A26CC5">
        <w:rPr>
          <w:sz w:val="16"/>
          <w:szCs w:val="16"/>
        </w:rPr>
        <w:t>toupper</w:t>
      </w:r>
      <w:proofErr w:type="spellEnd"/>
      <w:r w:rsidRPr="00A26CC5">
        <w:rPr>
          <w:sz w:val="16"/>
          <w:szCs w:val="16"/>
        </w:rPr>
        <w:t xml:space="preserve"> usage in </w:t>
      </w:r>
      <w:proofErr w:type="spellStart"/>
      <w:proofErr w:type="gramStart"/>
      <w:r w:rsidRPr="00A26CC5">
        <w:rPr>
          <w:sz w:val="16"/>
          <w:szCs w:val="16"/>
        </w:rPr>
        <w:t>GetInput</w:t>
      </w:r>
      <w:proofErr w:type="spellEnd"/>
      <w:r w:rsidRPr="00A26CC5">
        <w:rPr>
          <w:sz w:val="16"/>
          <w:szCs w:val="16"/>
        </w:rPr>
        <w:t>(</w:t>
      </w:r>
      <w:proofErr w:type="gramEnd"/>
      <w:r w:rsidRPr="00A26CC5">
        <w:rPr>
          <w:sz w:val="16"/>
          <w:szCs w:val="16"/>
        </w:rPr>
        <w:t xml:space="preserve">) so that most commands can be entered in upper or lower case and coordinates can be entered in </w:t>
      </w:r>
      <w:proofErr w:type="spellStart"/>
      <w:r w:rsidRPr="00A26CC5">
        <w:rPr>
          <w:sz w:val="16"/>
          <w:szCs w:val="16"/>
        </w:rPr>
        <w:t>uppoer</w:t>
      </w:r>
      <w:proofErr w:type="spellEnd"/>
      <w:r w:rsidRPr="00A26CC5">
        <w:rPr>
          <w:sz w:val="16"/>
          <w:szCs w:val="16"/>
        </w:rPr>
        <w:t xml:space="preserve"> or lower case without error.  I know the commands are supposed to be entered as uppercase, but switching back and forth between </w:t>
      </w:r>
      <w:proofErr w:type="spellStart"/>
      <w:r w:rsidRPr="00A26CC5">
        <w:rPr>
          <w:sz w:val="16"/>
          <w:szCs w:val="16"/>
        </w:rPr>
        <w:t>capslock</w:t>
      </w:r>
      <w:proofErr w:type="spellEnd"/>
      <w:r w:rsidRPr="00A26CC5">
        <w:rPr>
          <w:sz w:val="16"/>
          <w:szCs w:val="16"/>
        </w:rPr>
        <w:t xml:space="preserve"> and </w:t>
      </w:r>
      <w:proofErr w:type="spellStart"/>
      <w:r w:rsidRPr="00A26CC5">
        <w:rPr>
          <w:sz w:val="16"/>
          <w:szCs w:val="16"/>
        </w:rPr>
        <w:t>capsoff</w:t>
      </w:r>
      <w:proofErr w:type="spellEnd"/>
      <w:r w:rsidRPr="00A26CC5">
        <w:rPr>
          <w:sz w:val="16"/>
          <w:szCs w:val="16"/>
        </w:rPr>
        <w:t xml:space="preserve"> so frequently was a nightmare.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7:09:04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EASY AI (random play) is working now.</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29</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5:27:33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Implemented the RAND command that selects a random move from </w:t>
      </w:r>
      <w:proofErr w:type="spellStart"/>
      <w:r w:rsidRPr="00A26CC5">
        <w:rPr>
          <w:sz w:val="16"/>
          <w:szCs w:val="16"/>
        </w:rPr>
        <w:t>GetValidMoves</w:t>
      </w:r>
      <w:proofErr w:type="spellEnd"/>
      <w:r w:rsidRPr="00A26CC5">
        <w:rPr>
          <w:sz w:val="16"/>
          <w:szCs w:val="16"/>
        </w:rPr>
        <w:t xml:space="preserve"> and implements it for the current player.</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lastRenderedPageBreak/>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4:59:50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a simple scroll 100 lines, clear screen effect and added some of the newer command options to the ? </w:t>
      </w:r>
      <w:proofErr w:type="gramStart"/>
      <w:r w:rsidRPr="00A26CC5">
        <w:rPr>
          <w:sz w:val="16"/>
          <w:szCs w:val="16"/>
        </w:rPr>
        <w:t>help</w:t>
      </w:r>
      <w:proofErr w:type="gramEnd"/>
      <w:r w:rsidRPr="00A26CC5">
        <w:rPr>
          <w:sz w:val="16"/>
          <w:szCs w:val="16"/>
        </w:rPr>
        <w:t xml:space="preserve"> command return.</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27</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Monday, June 18, 2012 4:45:27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Fixed final </w:t>
      </w:r>
      <w:proofErr w:type="spellStart"/>
      <w:r w:rsidRPr="00A26CC5">
        <w:rPr>
          <w:sz w:val="16"/>
          <w:szCs w:val="16"/>
        </w:rPr>
        <w:t>IsValidMove</w:t>
      </w:r>
      <w:proofErr w:type="spellEnd"/>
      <w:r w:rsidRPr="00A26CC5">
        <w:rPr>
          <w:sz w:val="16"/>
          <w:szCs w:val="16"/>
        </w:rPr>
        <w:t xml:space="preserve"> bug.</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6:33:26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25</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6:30:47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/trunk/CSCE-315-Project_2-Design_Doc.doc</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/trunk/CSCE-315-Project_2-Design_Doc.docx</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24</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15, 2012 6:15:14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Finished Design Doc</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/trunk/CSCE-315-Project_2-Design_Doc.doc</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23</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6:03:39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lastRenderedPageBreak/>
        <w:t>Added DISPLAY_OFF</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22</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5:41:43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SHOW_NEXT_POS functionality</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21</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5:36:08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Fixed bug in color coding of symbols.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5:30:11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some color.</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19</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5:16:43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fixed</w:t>
      </w:r>
      <w:proofErr w:type="gramEnd"/>
      <w:r w:rsidRPr="00A26CC5">
        <w:rPr>
          <w:sz w:val="16"/>
          <w:szCs w:val="16"/>
        </w:rPr>
        <w:t xml:space="preserve"> UNDO REDO bug</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18</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15, 2012 5:06:02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Removed old client/server code.</w:t>
      </w:r>
      <w:proofErr w:type="gramEnd"/>
      <w:r w:rsidRPr="00A26CC5">
        <w:rPr>
          <w:sz w:val="16"/>
          <w:szCs w:val="16"/>
        </w:rPr>
        <w:t xml:space="preserve"> Left the </w:t>
      </w:r>
      <w:proofErr w:type="spellStart"/>
      <w:r w:rsidRPr="00A26CC5">
        <w:rPr>
          <w:sz w:val="16"/>
          <w:szCs w:val="16"/>
        </w:rPr>
        <w:t>Makefile</w:t>
      </w:r>
      <w:proofErr w:type="spellEnd"/>
      <w:r w:rsidRPr="00A26CC5">
        <w:rPr>
          <w:sz w:val="16"/>
          <w:szCs w:val="16"/>
        </w:rPr>
        <w:t xml:space="preserve"> for the current Server.cpp</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client.c</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client_old.c</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reversi</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server.c</w:t>
      </w:r>
      <w:proofErr w:type="spellEnd"/>
    </w:p>
    <w:p w:rsidR="00A26CC5" w:rsidRPr="00A26CC5" w:rsidRDefault="00A26CC5" w:rsidP="00A26CC5">
      <w:pPr>
        <w:rPr>
          <w:sz w:val="16"/>
          <w:szCs w:val="16"/>
        </w:rPr>
      </w:pPr>
      <w:proofErr w:type="gramStart"/>
      <w:r w:rsidRPr="00A26CC5">
        <w:rPr>
          <w:sz w:val="16"/>
          <w:szCs w:val="16"/>
        </w:rPr>
        <w:t>Deleted :</w:t>
      </w:r>
      <w:proofErr w:type="gramEnd"/>
      <w:r w:rsidRPr="00A26CC5">
        <w:rPr>
          <w:sz w:val="16"/>
          <w:szCs w:val="16"/>
        </w:rPr>
        <w:t xml:space="preserve"> /trunk/</w:t>
      </w:r>
      <w:proofErr w:type="spellStart"/>
      <w:r w:rsidRPr="00A26CC5">
        <w:rPr>
          <w:sz w:val="16"/>
          <w:szCs w:val="16"/>
        </w:rPr>
        <w:t>server_old.c</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17</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lastRenderedPageBreak/>
        <w:t>Date: Friday, June 15, 2012 5:04:54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fixed</w:t>
      </w:r>
      <w:proofErr w:type="gramEnd"/>
      <w:r w:rsidRPr="00A26CC5">
        <w:rPr>
          <w:sz w:val="16"/>
          <w:szCs w:val="16"/>
        </w:rPr>
        <w:t xml:space="preserve"> duplicate definition of Square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5:01:22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15</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15, 2012 4:59:33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Updates to Design Doc (included some AI stuff in Low level section)</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/trunk/CSCE-315-Project_2-Design_Doc.doc</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14</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4:55:48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defined</w:t>
      </w:r>
      <w:proofErr w:type="gramEnd"/>
      <w:r w:rsidRPr="00A26CC5">
        <w:rPr>
          <w:sz w:val="16"/>
          <w:szCs w:val="16"/>
        </w:rPr>
        <w:t xml:space="preserve"> colors</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13</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4:51:19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Fixed coordinate system problems</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12</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Friday, June 15, 2012 4:05:33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Updated Design Doc. Removed old server/client code.</w:t>
      </w:r>
      <w:proofErr w:type="gramEnd"/>
      <w:r w:rsidRPr="00A26CC5">
        <w:rPr>
          <w:sz w:val="16"/>
          <w:szCs w:val="16"/>
        </w:rPr>
        <w:t xml:space="preserve"> </w:t>
      </w:r>
      <w:proofErr w:type="gramStart"/>
      <w:r w:rsidRPr="00A26CC5">
        <w:rPr>
          <w:sz w:val="16"/>
          <w:szCs w:val="16"/>
        </w:rPr>
        <w:t>Removed client code.</w:t>
      </w:r>
      <w:proofErr w:type="gramEnd"/>
      <w:r w:rsidRPr="00A26CC5">
        <w:rPr>
          <w:sz w:val="16"/>
          <w:szCs w:val="16"/>
        </w:rPr>
        <w:t xml:space="preserve">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/trunk/CSCE-315-Project_2-Design_Doc.doc</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lastRenderedPageBreak/>
        <w:t>Revision: 11</w:t>
      </w:r>
    </w:p>
    <w:p w:rsidR="00A26CC5" w:rsidRPr="00A26CC5" w:rsidRDefault="00A26CC5" w:rsidP="00A26CC5">
      <w:pPr>
        <w:rPr>
          <w:sz w:val="16"/>
          <w:szCs w:val="16"/>
        </w:rPr>
      </w:pPr>
      <w:r w:rsidRPr="00A26CC5">
        <w:rPr>
          <w:sz w:val="16"/>
          <w:szCs w:val="16"/>
        </w:rPr>
        <w:t>Author: ckvoss@gmail.com</w:t>
      </w:r>
    </w:p>
    <w:p w:rsidR="00A26CC5" w:rsidRPr="00A26CC5" w:rsidRDefault="00A26CC5" w:rsidP="00A26CC5">
      <w:pPr>
        <w:rPr>
          <w:sz w:val="16"/>
          <w:szCs w:val="16"/>
        </w:rPr>
      </w:pPr>
      <w:r w:rsidRPr="00A26CC5">
        <w:rPr>
          <w:sz w:val="16"/>
          <w:szCs w:val="16"/>
        </w:rPr>
        <w:t>Date: Friday, June 15, 2012 3:33:00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-Changed Board output to match specs </w:t>
      </w:r>
    </w:p>
    <w:p w:rsidR="00A26CC5" w:rsidRPr="00A26CC5" w:rsidRDefault="00A26CC5" w:rsidP="00A26CC5">
      <w:pPr>
        <w:rPr>
          <w:sz w:val="16"/>
          <w:szCs w:val="16"/>
        </w:rPr>
      </w:pPr>
      <w:r w:rsidRPr="00A26CC5">
        <w:rPr>
          <w:sz w:val="16"/>
          <w:szCs w:val="16"/>
        </w:rPr>
        <w:t xml:space="preserve">-Changed move input to follow c4 standard </w:t>
      </w:r>
      <w:proofErr w:type="gramStart"/>
      <w:r w:rsidRPr="00A26CC5">
        <w:rPr>
          <w:sz w:val="16"/>
          <w:szCs w:val="16"/>
        </w:rPr>
        <w:t>( from</w:t>
      </w:r>
      <w:proofErr w:type="gramEnd"/>
      <w:r w:rsidRPr="00A26CC5">
        <w:rPr>
          <w:sz w:val="16"/>
          <w:szCs w:val="16"/>
        </w:rPr>
        <w:t xml:space="preserve"> 2,4)</w:t>
      </w:r>
    </w:p>
    <w:p w:rsidR="00A26CC5" w:rsidRPr="00A26CC5" w:rsidRDefault="00A26CC5" w:rsidP="00A26CC5">
      <w:pPr>
        <w:rPr>
          <w:sz w:val="16"/>
          <w:szCs w:val="16"/>
        </w:rPr>
      </w:pPr>
      <w:r w:rsidRPr="00A26CC5">
        <w:rPr>
          <w:sz w:val="16"/>
          <w:szCs w:val="16"/>
        </w:rPr>
        <w:t>-Began REDO UNDO functionality</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10</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3:22:42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Commented.</w:t>
      </w:r>
      <w:proofErr w:type="gram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9</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Friday, June 15, 2012 3:15:29 AM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Added rough draft of Design Document, Product Log, and Burn </w:t>
      </w:r>
      <w:proofErr w:type="gramStart"/>
      <w:r w:rsidRPr="00A26CC5">
        <w:rPr>
          <w:sz w:val="16"/>
          <w:szCs w:val="16"/>
        </w:rPr>
        <w:t>Down</w:t>
      </w:r>
      <w:proofErr w:type="gramEnd"/>
      <w:r w:rsidRPr="00A26CC5">
        <w:rPr>
          <w:sz w:val="16"/>
          <w:szCs w:val="16"/>
        </w:rPr>
        <w:t xml:space="preserve"> Chart.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/trunk/CSCE-315-Project_2-Design_Doc.doc</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/trunk/Project2/Project2.sdf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w:t>
      </w:r>
      <w:proofErr w:type="spellStart"/>
      <w:r w:rsidRPr="00A26CC5">
        <w:rPr>
          <w:sz w:val="16"/>
          <w:szCs w:val="16"/>
        </w:rPr>
        <w:t>ipch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w:t>
      </w:r>
      <w:proofErr w:type="spellStart"/>
      <w:r w:rsidRPr="00A26CC5">
        <w:rPr>
          <w:sz w:val="16"/>
          <w:szCs w:val="16"/>
        </w:rPr>
        <w:t>ipch</w:t>
      </w:r>
      <w:proofErr w:type="spellEnd"/>
      <w:r w:rsidRPr="00A26CC5">
        <w:rPr>
          <w:sz w:val="16"/>
          <w:szCs w:val="16"/>
        </w:rPr>
        <w:t>/project2-768cca32</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/trunk/Sprint Burn Down Chart 6-15-12 Team 2 Project 2.png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/trunk/Team 2 Scrum - Product BackLog.pdf</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8</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14, 2012 10:14:38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compiles</w:t>
      </w:r>
      <w:proofErr w:type="gramEnd"/>
      <w:r w:rsidRPr="00A26CC5">
        <w:rPr>
          <w:sz w:val="16"/>
          <w:szCs w:val="16"/>
        </w:rPr>
        <w:t xml:space="preserve"> fully functional </w:t>
      </w:r>
      <w:proofErr w:type="spellStart"/>
      <w:r w:rsidRPr="00A26CC5">
        <w:rPr>
          <w:sz w:val="16"/>
          <w:szCs w:val="16"/>
        </w:rPr>
        <w:t>reversi</w:t>
      </w:r>
      <w:proofErr w:type="spellEnd"/>
      <w:r w:rsidRPr="00A26CC5">
        <w:rPr>
          <w:sz w:val="16"/>
          <w:szCs w:val="16"/>
        </w:rPr>
        <w:t xml:space="preserve"> two player game.  Only needs undo and redo.</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lastRenderedPageBreak/>
        <w:t>Revision: 7</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Thursday, June 14, 2012 4:51:09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Updates to reversi.cpp</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w:t>
      </w:r>
      <w:proofErr w:type="spellStart"/>
      <w:r w:rsidRPr="00A26CC5">
        <w:rPr>
          <w:sz w:val="16"/>
          <w:szCs w:val="16"/>
        </w:rPr>
        <w:t>reversi</w:t>
      </w:r>
      <w:proofErr w:type="spellEnd"/>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/trunk/reversi.cpp</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6</w:t>
      </w:r>
    </w:p>
    <w:p w:rsidR="00A26CC5" w:rsidRPr="00A26CC5" w:rsidRDefault="00A26CC5" w:rsidP="00A26CC5">
      <w:pPr>
        <w:rPr>
          <w:sz w:val="16"/>
          <w:szCs w:val="16"/>
        </w:rPr>
      </w:pPr>
      <w:r w:rsidRPr="00A26CC5">
        <w:rPr>
          <w:sz w:val="16"/>
          <w:szCs w:val="16"/>
        </w:rPr>
        <w:t xml:space="preserve">Author: </w:t>
      </w:r>
      <w:proofErr w:type="spellStart"/>
      <w:r w:rsidRPr="00A26CC5">
        <w:rPr>
          <w:sz w:val="16"/>
          <w:szCs w:val="16"/>
        </w:rPr>
        <w:t>curtisfranks</w:t>
      </w:r>
      <w:proofErr w:type="spellEnd"/>
    </w:p>
    <w:p w:rsidR="00A26CC5" w:rsidRPr="00A26CC5" w:rsidRDefault="00A26CC5" w:rsidP="00A26CC5">
      <w:pPr>
        <w:rPr>
          <w:sz w:val="16"/>
          <w:szCs w:val="16"/>
        </w:rPr>
      </w:pPr>
      <w:r w:rsidRPr="00A26CC5">
        <w:rPr>
          <w:sz w:val="16"/>
          <w:szCs w:val="16"/>
        </w:rPr>
        <w:t>Date: Thursday, June 14, 2012 4:50:20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Code based on something I found from "</w:t>
      </w:r>
      <w:proofErr w:type="spellStart"/>
      <w:r w:rsidRPr="00A26CC5">
        <w:rPr>
          <w:sz w:val="16"/>
          <w:szCs w:val="16"/>
        </w:rPr>
        <w:t>Reversi</w:t>
      </w:r>
      <w:proofErr w:type="spellEnd"/>
      <w:r w:rsidRPr="00A26CC5">
        <w:rPr>
          <w:sz w:val="16"/>
          <w:szCs w:val="16"/>
        </w:rPr>
        <w:t xml:space="preserve"> Console by </w:t>
      </w:r>
      <w:proofErr w:type="spellStart"/>
      <w:r w:rsidRPr="00A26CC5">
        <w:rPr>
          <w:sz w:val="16"/>
          <w:szCs w:val="16"/>
        </w:rPr>
        <w:t>Richel</w:t>
      </w:r>
      <w:proofErr w:type="spellEnd"/>
      <w:r w:rsidRPr="00A26CC5">
        <w:rPr>
          <w:sz w:val="16"/>
          <w:szCs w:val="16"/>
        </w:rPr>
        <w:t xml:space="preserve"> </w:t>
      </w:r>
      <w:proofErr w:type="spellStart"/>
      <w:r w:rsidRPr="00A26CC5">
        <w:rPr>
          <w:sz w:val="16"/>
          <w:szCs w:val="16"/>
        </w:rPr>
        <w:t>Bilderbeek</w:t>
      </w:r>
      <w:proofErr w:type="spellEnd"/>
      <w:r w:rsidRPr="00A26CC5">
        <w:rPr>
          <w:sz w:val="16"/>
          <w:szCs w:val="16"/>
        </w:rPr>
        <w:t>"</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/trunk/Project2/Debug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/trunk/Project2/Debug/Project2.exe</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/trunk/Project2/Debug/Project2.ilk</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/trunk/Project2/Debug/Project2.pdb</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/trunk/Project2/Project2/Debug/CL.read.1.tlog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/trunk/Project2/Project2/Debug/CL.write.1.tlog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/trunk/Project2/Project2/Debug/Project2.exe.intermediate.manifest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/trunk/Project2/Project2/Debug/Project2.lastbuildstate</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/trunk/Project2/Project2/Debug/Project2.log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/trunk/Project2/Project2/Debug/UnitReversi.obj</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/trunk/Project2/Project2/Debug/UnitReversiMain.obj</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/trunk/Project2/Project2/Debug/cl.command.1.tlog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/trunk/Project2/Project2/Debug/link.command.1.tlog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/trunk/Project2/Project2/Debug/link.read.1.tlog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/trunk/Project2/Project2/Debug/link.write.1.tlog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/trunk/Project2/Project2/Debug/mt.command.1.tlog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/trunk/Project2/Project2/Debug/mt.read.1.tlog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/trunk/Project2/Project2/Debug/mt.write.1.tlog</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/trunk/Project2/Project2/Debug/vc100.idb</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/trunk/Project2/Project2/Debug/vc100.pdb</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/trunk/Project2/Project2/Project2.vcxproj</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/trunk/Project2/Project2/Project2.vcxproj.filters</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/trunk/Project2/Project2/Project2.vcxproj.user</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/trunk/Project2/Project2/proj2.cpp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/trunk/Project2/Project2.sln</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/trunk/Project2/Project2.suo</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/trunk/UnitReversi.cpp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UnitReversi.h</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/trunk/UnitReversiMain.cpp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5</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13, 2012 5:09:59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Started work on </w:t>
      </w:r>
      <w:proofErr w:type="spellStart"/>
      <w:r w:rsidRPr="00A26CC5">
        <w:rPr>
          <w:sz w:val="16"/>
          <w:szCs w:val="16"/>
        </w:rPr>
        <w:t>reversi</w:t>
      </w:r>
      <w:proofErr w:type="spellEnd"/>
      <w:r w:rsidRPr="00A26CC5">
        <w:rPr>
          <w:sz w:val="16"/>
          <w:szCs w:val="16"/>
        </w:rPr>
        <w:t xml:space="preserve"> game.</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 xml:space="preserve">Added </w:t>
      </w:r>
      <w:proofErr w:type="spellStart"/>
      <w:r w:rsidRPr="00A26CC5">
        <w:rPr>
          <w:sz w:val="16"/>
          <w:szCs w:val="16"/>
        </w:rPr>
        <w:t>occupiedType</w:t>
      </w:r>
      <w:proofErr w:type="spellEnd"/>
      <w:r w:rsidRPr="00A26CC5">
        <w:rPr>
          <w:sz w:val="16"/>
          <w:szCs w:val="16"/>
        </w:rPr>
        <w:t xml:space="preserve"> (</w:t>
      </w:r>
      <w:proofErr w:type="spellStart"/>
      <w:r w:rsidRPr="00A26CC5">
        <w:rPr>
          <w:sz w:val="16"/>
          <w:szCs w:val="16"/>
        </w:rPr>
        <w:t>enum</w:t>
      </w:r>
      <w:proofErr w:type="spellEnd"/>
      <w:r w:rsidRPr="00A26CC5">
        <w:rPr>
          <w:sz w:val="16"/>
          <w:szCs w:val="16"/>
        </w:rPr>
        <w:t>)</w:t>
      </w:r>
    </w:p>
    <w:p w:rsidR="00A26CC5" w:rsidRPr="00A26CC5" w:rsidRDefault="00A26CC5" w:rsidP="00A26CC5">
      <w:pPr>
        <w:rPr>
          <w:sz w:val="16"/>
          <w:szCs w:val="16"/>
        </w:rPr>
      </w:pPr>
      <w:r w:rsidRPr="00A26CC5">
        <w:rPr>
          <w:sz w:val="16"/>
          <w:szCs w:val="16"/>
        </w:rPr>
        <w:t xml:space="preserve">Added </w:t>
      </w:r>
      <w:proofErr w:type="spellStart"/>
      <w:r w:rsidRPr="00A26CC5">
        <w:rPr>
          <w:sz w:val="16"/>
          <w:szCs w:val="16"/>
        </w:rPr>
        <w:t>columnType</w:t>
      </w:r>
      <w:proofErr w:type="spellEnd"/>
      <w:r w:rsidRPr="00A26CC5">
        <w:rPr>
          <w:sz w:val="16"/>
          <w:szCs w:val="16"/>
        </w:rPr>
        <w:t xml:space="preserve"> (</w:t>
      </w:r>
      <w:proofErr w:type="spellStart"/>
      <w:r w:rsidRPr="00A26CC5">
        <w:rPr>
          <w:sz w:val="16"/>
          <w:szCs w:val="16"/>
        </w:rPr>
        <w:t>enum</w:t>
      </w:r>
      <w:proofErr w:type="spellEnd"/>
      <w:r w:rsidRPr="00A26CC5">
        <w:rPr>
          <w:sz w:val="16"/>
          <w:szCs w:val="16"/>
        </w:rPr>
        <w:t>)</w:t>
      </w:r>
    </w:p>
    <w:p w:rsidR="00A26CC5" w:rsidRPr="00A26CC5" w:rsidRDefault="00A26CC5" w:rsidP="00A26CC5">
      <w:pPr>
        <w:rPr>
          <w:sz w:val="16"/>
          <w:szCs w:val="16"/>
        </w:rPr>
      </w:pPr>
      <w:r w:rsidRPr="00A26CC5">
        <w:rPr>
          <w:sz w:val="16"/>
          <w:szCs w:val="16"/>
        </w:rPr>
        <w:t>Added Piece (class) &lt;- not used yet</w:t>
      </w:r>
    </w:p>
    <w:p w:rsidR="00A26CC5" w:rsidRPr="00A26CC5" w:rsidRDefault="00A26CC5" w:rsidP="00A26CC5">
      <w:pPr>
        <w:rPr>
          <w:sz w:val="16"/>
          <w:szCs w:val="16"/>
        </w:rPr>
      </w:pPr>
      <w:r w:rsidRPr="00A26CC5">
        <w:rPr>
          <w:sz w:val="16"/>
          <w:szCs w:val="16"/>
        </w:rPr>
        <w:t>Added Position (class)</w:t>
      </w:r>
    </w:p>
    <w:p w:rsidR="00A26CC5" w:rsidRPr="00A26CC5" w:rsidRDefault="00A26CC5" w:rsidP="00A26CC5">
      <w:pPr>
        <w:rPr>
          <w:sz w:val="16"/>
          <w:szCs w:val="16"/>
        </w:rPr>
      </w:pPr>
      <w:r w:rsidRPr="00A26CC5">
        <w:rPr>
          <w:sz w:val="16"/>
          <w:szCs w:val="16"/>
        </w:rPr>
        <w:t>Added Board (class)</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lastRenderedPageBreak/>
        <w:t xml:space="preserve">Gave used classes default and useful constructors. Added a </w:t>
      </w:r>
      <w:proofErr w:type="spellStart"/>
      <w:r w:rsidRPr="00A26CC5">
        <w:rPr>
          <w:sz w:val="16"/>
          <w:szCs w:val="16"/>
        </w:rPr>
        <w:t>stringify</w:t>
      </w:r>
      <w:proofErr w:type="spellEnd"/>
      <w:r w:rsidRPr="00A26CC5">
        <w:rPr>
          <w:sz w:val="16"/>
          <w:szCs w:val="16"/>
        </w:rPr>
        <w:t xml:space="preserve"> function to the Board class. </w:t>
      </w:r>
      <w:proofErr w:type="gramStart"/>
      <w:r w:rsidRPr="00A26CC5">
        <w:rPr>
          <w:sz w:val="16"/>
          <w:szCs w:val="16"/>
        </w:rPr>
        <w:t>Converts the game board to a string representation.</w:t>
      </w:r>
      <w:proofErr w:type="gramEnd"/>
      <w:r w:rsidRPr="00A26CC5">
        <w:rPr>
          <w:sz w:val="16"/>
          <w:szCs w:val="16"/>
        </w:rPr>
        <w:t xml:space="preserve"> </w:t>
      </w:r>
      <w:proofErr w:type="gramStart"/>
      <w:r w:rsidRPr="00A26CC5">
        <w:rPr>
          <w:sz w:val="16"/>
          <w:szCs w:val="16"/>
        </w:rPr>
        <w:t xml:space="preserve">Added </w:t>
      </w:r>
      <w:proofErr w:type="spellStart"/>
      <w:r w:rsidRPr="00A26CC5">
        <w:rPr>
          <w:sz w:val="16"/>
          <w:szCs w:val="16"/>
        </w:rPr>
        <w:t>setElement</w:t>
      </w:r>
      <w:proofErr w:type="spellEnd"/>
      <w:r w:rsidRPr="00A26CC5">
        <w:rPr>
          <w:sz w:val="16"/>
          <w:szCs w:val="16"/>
        </w:rPr>
        <w:t xml:space="preserve"> function.</w:t>
      </w:r>
      <w:proofErr w:type="gramEnd"/>
      <w:r w:rsidRPr="00A26CC5">
        <w:rPr>
          <w:sz w:val="16"/>
          <w:szCs w:val="16"/>
        </w:rPr>
        <w:t xml:space="preserve"> Takes input as (column, row, </w:t>
      </w:r>
      <w:proofErr w:type="gramStart"/>
      <w:r w:rsidRPr="00A26CC5">
        <w:rPr>
          <w:sz w:val="16"/>
          <w:szCs w:val="16"/>
        </w:rPr>
        <w:t>piece</w:t>
      </w:r>
      <w:proofErr w:type="gramEnd"/>
      <w:r w:rsidRPr="00A26CC5">
        <w:rPr>
          <w:sz w:val="16"/>
          <w:szCs w:val="16"/>
        </w:rPr>
        <w:t xml:space="preserve">). </w:t>
      </w:r>
      <w:proofErr w:type="spellStart"/>
      <w:r w:rsidRPr="00A26CC5">
        <w:rPr>
          <w:sz w:val="16"/>
          <w:szCs w:val="16"/>
        </w:rPr>
        <w:t>Stringify</w:t>
      </w:r>
      <w:proofErr w:type="spellEnd"/>
      <w:r w:rsidRPr="00A26CC5">
        <w:rPr>
          <w:sz w:val="16"/>
          <w:szCs w:val="16"/>
        </w:rPr>
        <w:t xml:space="preserve"> so far works and so </w:t>
      </w:r>
      <w:proofErr w:type="gramStart"/>
      <w:r w:rsidRPr="00A26CC5">
        <w:rPr>
          <w:sz w:val="16"/>
          <w:szCs w:val="16"/>
        </w:rPr>
        <w:t>does</w:t>
      </w:r>
      <w:proofErr w:type="gramEnd"/>
      <w:r w:rsidRPr="00A26CC5">
        <w:rPr>
          <w:sz w:val="16"/>
          <w:szCs w:val="16"/>
        </w:rPr>
        <w:t xml:space="preserve"> </w:t>
      </w:r>
      <w:proofErr w:type="spellStart"/>
      <w:r w:rsidRPr="00A26CC5">
        <w:rPr>
          <w:sz w:val="16"/>
          <w:szCs w:val="16"/>
        </w:rPr>
        <w:t>setElement</w:t>
      </w:r>
      <w:proofErr w:type="spellEnd"/>
      <w:r w:rsidRPr="00A26CC5">
        <w:rPr>
          <w:sz w:val="16"/>
          <w:szCs w:val="16"/>
        </w:rPr>
        <w:t xml:space="preserve">. </w:t>
      </w:r>
      <w:proofErr w:type="gramStart"/>
      <w:r w:rsidRPr="00A26CC5">
        <w:rPr>
          <w:sz w:val="16"/>
          <w:szCs w:val="16"/>
        </w:rPr>
        <w:t>Can look at the basic game board.</w:t>
      </w:r>
      <w:proofErr w:type="gramEnd"/>
      <w:r w:rsidRPr="00A26CC5">
        <w:rPr>
          <w:sz w:val="16"/>
          <w:szCs w:val="16"/>
        </w:rPr>
        <w:t xml:space="preserve"> Need a way to keep track of 'moves'. Need a way to check for valid 'moves'</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reversi</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/trunk/reversi.cpp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4</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13, 2012 3:37:26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 xml:space="preserve">Deleted some obsolete </w:t>
      </w:r>
      <w:proofErr w:type="spellStart"/>
      <w:r w:rsidRPr="00A26CC5">
        <w:rPr>
          <w:sz w:val="16"/>
          <w:szCs w:val="16"/>
        </w:rPr>
        <w:t>structs</w:t>
      </w:r>
      <w:proofErr w:type="spellEnd"/>
      <w:r w:rsidRPr="00A26CC5">
        <w:rPr>
          <w:sz w:val="16"/>
          <w:szCs w:val="16"/>
        </w:rPr>
        <w:t xml:space="preserve"> in server.cpp</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Modified :</w:t>
      </w:r>
      <w:proofErr w:type="gramEnd"/>
      <w:r w:rsidRPr="00A26CC5">
        <w:rPr>
          <w:sz w:val="16"/>
          <w:szCs w:val="16"/>
        </w:rPr>
        <w:t xml:space="preserve"> /trunk/server.cpp</w:t>
      </w:r>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3</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Wednesday, June 13, 2012 3:36:27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 xml:space="preserve">Changed the names of client and server to </w:t>
      </w:r>
      <w:proofErr w:type="spellStart"/>
      <w:r w:rsidRPr="00A26CC5">
        <w:rPr>
          <w:sz w:val="16"/>
          <w:szCs w:val="16"/>
        </w:rPr>
        <w:t>client_old</w:t>
      </w:r>
      <w:proofErr w:type="spellEnd"/>
      <w:r w:rsidRPr="00A26CC5">
        <w:rPr>
          <w:sz w:val="16"/>
          <w:szCs w:val="16"/>
        </w:rPr>
        <w:t>/</w:t>
      </w:r>
      <w:proofErr w:type="spellStart"/>
      <w:r w:rsidRPr="00A26CC5">
        <w:rPr>
          <w:sz w:val="16"/>
          <w:szCs w:val="16"/>
        </w:rPr>
        <w:t>server_old</w:t>
      </w:r>
      <w:proofErr w:type="spellEnd"/>
      <w:r w:rsidRPr="00A26CC5">
        <w:rPr>
          <w:sz w:val="16"/>
          <w:szCs w:val="16"/>
        </w:rPr>
        <w:t xml:space="preserve"> (for reference).</w:t>
      </w:r>
      <w:proofErr w:type="gramEnd"/>
      <w:r w:rsidRPr="00A26CC5">
        <w:rPr>
          <w:sz w:val="16"/>
          <w:szCs w:val="16"/>
        </w:rPr>
        <w:t xml:space="preserve"> </w:t>
      </w:r>
      <w:proofErr w:type="gramStart"/>
      <w:r w:rsidRPr="00A26CC5">
        <w:rPr>
          <w:sz w:val="16"/>
          <w:szCs w:val="16"/>
        </w:rPr>
        <w:t>Created a basic server.cpp.</w:t>
      </w:r>
      <w:proofErr w:type="gramEnd"/>
      <w:r w:rsidRPr="00A26CC5">
        <w:rPr>
          <w:sz w:val="16"/>
          <w:szCs w:val="16"/>
        </w:rPr>
        <w:t xml:space="preserve"> Can connect via telnet and can receive messages from the telnet client. Added a </w:t>
      </w:r>
      <w:proofErr w:type="spellStart"/>
      <w:r w:rsidRPr="00A26CC5">
        <w:rPr>
          <w:sz w:val="16"/>
          <w:szCs w:val="16"/>
        </w:rPr>
        <w:t>Makefile</w:t>
      </w:r>
      <w:proofErr w:type="spellEnd"/>
      <w:r w:rsidRPr="00A26CC5">
        <w:rPr>
          <w:sz w:val="16"/>
          <w:szCs w:val="16"/>
        </w:rPr>
        <w:t xml:space="preserve"> to help with compiling the server.cpp since it requires odd parameters that can be difficult to remember. To test the telnet client, type: "telnet </w:t>
      </w:r>
      <w:proofErr w:type="spellStart"/>
      <w:r w:rsidRPr="00A26CC5">
        <w:rPr>
          <w:sz w:val="16"/>
          <w:szCs w:val="16"/>
        </w:rPr>
        <w:t>localhost</w:t>
      </w:r>
      <w:proofErr w:type="spellEnd"/>
      <w:r w:rsidRPr="00A26CC5">
        <w:rPr>
          <w:sz w:val="16"/>
          <w:szCs w:val="16"/>
        </w:rPr>
        <w:t xml:space="preserve"> 5000" while the server is running on the same machine. Use 2 instances of Putty and connect to the </w:t>
      </w:r>
      <w:proofErr w:type="gramStart"/>
      <w:r w:rsidRPr="00A26CC5">
        <w:rPr>
          <w:sz w:val="16"/>
          <w:szCs w:val="16"/>
        </w:rPr>
        <w:t>Unix</w:t>
      </w:r>
      <w:proofErr w:type="gramEnd"/>
      <w:r w:rsidRPr="00A26CC5">
        <w:rPr>
          <w:sz w:val="16"/>
          <w:szCs w:val="16"/>
        </w:rPr>
        <w:t xml:space="preserve"> server. </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Makefile</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client_old.c</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/trunk/server.cpp</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server_old.c</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2</w:t>
      </w:r>
    </w:p>
    <w:p w:rsidR="00A26CC5" w:rsidRPr="00A26CC5" w:rsidRDefault="00A26CC5" w:rsidP="00A26CC5">
      <w:pPr>
        <w:rPr>
          <w:sz w:val="16"/>
          <w:szCs w:val="16"/>
        </w:rPr>
      </w:pPr>
      <w:r w:rsidRPr="00A26CC5">
        <w:rPr>
          <w:sz w:val="16"/>
          <w:szCs w:val="16"/>
        </w:rPr>
        <w:t>Author: laramie17goode@gmail.com</w:t>
      </w:r>
    </w:p>
    <w:p w:rsidR="00A26CC5" w:rsidRPr="00A26CC5" w:rsidRDefault="00A26CC5" w:rsidP="00A26CC5">
      <w:pPr>
        <w:rPr>
          <w:sz w:val="16"/>
          <w:szCs w:val="16"/>
        </w:rPr>
      </w:pPr>
      <w:r w:rsidRPr="00A26CC5">
        <w:rPr>
          <w:sz w:val="16"/>
          <w:szCs w:val="16"/>
        </w:rPr>
        <w:t>Date: Tuesday, June 12, 2012 3:56:23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r w:rsidRPr="00A26CC5">
        <w:rPr>
          <w:sz w:val="16"/>
          <w:szCs w:val="16"/>
        </w:rPr>
        <w:t>Added old/archaic client/server code used in a chat program for CSCE-313 (for reference)</w:t>
      </w:r>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client.c</w:t>
      </w:r>
      <w:proofErr w:type="spellEnd"/>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roofErr w:type="spellStart"/>
      <w:r w:rsidRPr="00A26CC5">
        <w:rPr>
          <w:sz w:val="16"/>
          <w:szCs w:val="16"/>
        </w:rPr>
        <w:t>server.c</w:t>
      </w:r>
      <w:proofErr w:type="spellEnd"/>
    </w:p>
    <w:p w:rsidR="00A26CC5" w:rsidRPr="00A26CC5" w:rsidRDefault="00A26CC5" w:rsidP="00A26CC5">
      <w:pPr>
        <w:rPr>
          <w:sz w:val="16"/>
          <w:szCs w:val="16"/>
        </w:rPr>
      </w:pPr>
    </w:p>
    <w:p w:rsidR="00A26CC5" w:rsidRPr="00A26CC5" w:rsidRDefault="00A26CC5" w:rsidP="00A26CC5">
      <w:pPr>
        <w:rPr>
          <w:sz w:val="16"/>
          <w:szCs w:val="16"/>
        </w:rPr>
      </w:pPr>
      <w:r w:rsidRPr="00A26CC5">
        <w:rPr>
          <w:sz w:val="16"/>
          <w:szCs w:val="16"/>
        </w:rPr>
        <w:t>Revision: 1</w:t>
      </w:r>
    </w:p>
    <w:p w:rsidR="00A26CC5" w:rsidRPr="00A26CC5" w:rsidRDefault="00A26CC5" w:rsidP="00A26CC5">
      <w:pPr>
        <w:rPr>
          <w:sz w:val="16"/>
          <w:szCs w:val="16"/>
        </w:rPr>
      </w:pPr>
      <w:r w:rsidRPr="00A26CC5">
        <w:rPr>
          <w:sz w:val="16"/>
          <w:szCs w:val="16"/>
        </w:rPr>
        <w:t xml:space="preserve">Author: </w:t>
      </w:r>
    </w:p>
    <w:p w:rsidR="00A26CC5" w:rsidRPr="00A26CC5" w:rsidRDefault="00A26CC5" w:rsidP="00A26CC5">
      <w:pPr>
        <w:rPr>
          <w:sz w:val="16"/>
          <w:szCs w:val="16"/>
        </w:rPr>
      </w:pPr>
      <w:r w:rsidRPr="00A26CC5">
        <w:rPr>
          <w:sz w:val="16"/>
          <w:szCs w:val="16"/>
        </w:rPr>
        <w:t>Date: Tuesday, June 12, 2012 3:48:20 PM</w:t>
      </w:r>
    </w:p>
    <w:p w:rsidR="00A26CC5" w:rsidRPr="00A26CC5" w:rsidRDefault="00A26CC5" w:rsidP="00A26CC5">
      <w:pPr>
        <w:rPr>
          <w:sz w:val="16"/>
          <w:szCs w:val="16"/>
        </w:rPr>
      </w:pPr>
      <w:r w:rsidRPr="00A26CC5">
        <w:rPr>
          <w:sz w:val="16"/>
          <w:szCs w:val="16"/>
        </w:rPr>
        <w:t>Message:</w:t>
      </w:r>
    </w:p>
    <w:p w:rsidR="00A26CC5" w:rsidRPr="00A26CC5" w:rsidRDefault="00A26CC5" w:rsidP="00A26CC5">
      <w:pPr>
        <w:rPr>
          <w:sz w:val="16"/>
          <w:szCs w:val="16"/>
        </w:rPr>
      </w:pPr>
      <w:proofErr w:type="gramStart"/>
      <w:r w:rsidRPr="00A26CC5">
        <w:rPr>
          <w:sz w:val="16"/>
          <w:szCs w:val="16"/>
        </w:rPr>
        <w:t>Initial directory structure.</w:t>
      </w:r>
      <w:proofErr w:type="gramEnd"/>
    </w:p>
    <w:p w:rsidR="00A26CC5" w:rsidRPr="00A26CC5" w:rsidRDefault="00A26CC5" w:rsidP="00A26CC5">
      <w:pPr>
        <w:rPr>
          <w:sz w:val="16"/>
          <w:szCs w:val="16"/>
        </w:rPr>
      </w:pPr>
      <w:r w:rsidRPr="00A26CC5">
        <w:rPr>
          <w:sz w:val="16"/>
          <w:szCs w:val="16"/>
        </w:rPr>
        <w:t>----</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/branches</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/tags</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/trunk</w:t>
      </w:r>
    </w:p>
    <w:p w:rsidR="00A26CC5" w:rsidRPr="00A26CC5" w:rsidRDefault="00A26CC5" w:rsidP="00A26CC5">
      <w:pPr>
        <w:rPr>
          <w:sz w:val="16"/>
          <w:szCs w:val="16"/>
        </w:rPr>
      </w:pPr>
      <w:proofErr w:type="gramStart"/>
      <w:r w:rsidRPr="00A26CC5">
        <w:rPr>
          <w:sz w:val="16"/>
          <w:szCs w:val="16"/>
        </w:rPr>
        <w:t>Added :</w:t>
      </w:r>
      <w:proofErr w:type="gramEnd"/>
      <w:r w:rsidRPr="00A26CC5">
        <w:rPr>
          <w:sz w:val="16"/>
          <w:szCs w:val="16"/>
        </w:rPr>
        <w:t xml:space="preserve"> /wiki</w:t>
      </w:r>
    </w:p>
    <w:p w:rsidR="00A26CC5" w:rsidRPr="00A26CC5" w:rsidRDefault="00A26CC5" w:rsidP="00A26CC5"/>
    <w:sectPr w:rsidR="00A26CC5" w:rsidRPr="00A26CC5" w:rsidSect="00C746D9">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E5F" w:rsidRDefault="00001E5F" w:rsidP="00133072">
      <w:pPr>
        <w:spacing w:line="240" w:lineRule="auto"/>
      </w:pPr>
      <w:r>
        <w:separator/>
      </w:r>
    </w:p>
  </w:endnote>
  <w:endnote w:type="continuationSeparator" w:id="0">
    <w:p w:rsidR="00001E5F" w:rsidRDefault="00001E5F" w:rsidP="001330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tr w:rsidR="00001E5F" w:rsidTr="00133072">
      <w:trPr>
        <w:trHeight w:val="727"/>
      </w:trPr>
      <w:tc>
        <w:tcPr>
          <w:tcW w:w="4000" w:type="pct"/>
          <w:tcBorders>
            <w:right w:val="triple" w:sz="4" w:space="0" w:color="4F81BD"/>
          </w:tcBorders>
        </w:tcPr>
        <w:p w:rsidR="00001E5F" w:rsidRPr="00133072" w:rsidRDefault="00001E5F">
          <w:pPr>
            <w:tabs>
              <w:tab w:val="left" w:pos="620"/>
              <w:tab w:val="center" w:pos="4320"/>
            </w:tabs>
            <w:jc w:val="right"/>
            <w:rPr>
              <w:rFonts w:ascii="Cambria" w:eastAsia="Times New Roman" w:hAnsi="Cambria" w:cs="Times New Roman"/>
              <w:sz w:val="20"/>
              <w:szCs w:val="20"/>
            </w:rPr>
          </w:pPr>
        </w:p>
      </w:tc>
      <w:tc>
        <w:tcPr>
          <w:tcW w:w="1000" w:type="pct"/>
          <w:tcBorders>
            <w:left w:val="triple" w:sz="4" w:space="0" w:color="4F81BD"/>
          </w:tcBorders>
        </w:tcPr>
        <w:p w:rsidR="00001E5F" w:rsidRPr="00133072" w:rsidRDefault="00B843B0">
          <w:pPr>
            <w:tabs>
              <w:tab w:val="left" w:pos="1490"/>
            </w:tabs>
            <w:rPr>
              <w:rFonts w:ascii="Cambria" w:eastAsia="Times New Roman" w:hAnsi="Cambria" w:cs="Times New Roman"/>
              <w:sz w:val="28"/>
              <w:szCs w:val="28"/>
            </w:rPr>
          </w:pPr>
          <w:fldSimple w:instr=" PAGE    \* MERGEFORMAT ">
            <w:r w:rsidR="008B7731">
              <w:rPr>
                <w:noProof/>
              </w:rPr>
              <w:t>12</w:t>
            </w:r>
          </w:fldSimple>
        </w:p>
      </w:tc>
    </w:tr>
  </w:tbl>
  <w:p w:rsidR="00001E5F" w:rsidRDefault="00001E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E5F" w:rsidRDefault="00001E5F" w:rsidP="00133072">
      <w:pPr>
        <w:spacing w:line="240" w:lineRule="auto"/>
      </w:pPr>
      <w:r>
        <w:separator/>
      </w:r>
    </w:p>
  </w:footnote>
  <w:footnote w:type="continuationSeparator" w:id="0">
    <w:p w:rsidR="00001E5F" w:rsidRDefault="00001E5F" w:rsidP="001330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7C65"/>
    <w:multiLevelType w:val="multilevel"/>
    <w:tmpl w:val="0E2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01E5F"/>
    <w:rsid w:val="0002743E"/>
    <w:rsid w:val="00047E7B"/>
    <w:rsid w:val="000503F4"/>
    <w:rsid w:val="00060965"/>
    <w:rsid w:val="000B275E"/>
    <w:rsid w:val="00113449"/>
    <w:rsid w:val="00114B32"/>
    <w:rsid w:val="00133072"/>
    <w:rsid w:val="00164A15"/>
    <w:rsid w:val="001B3ABD"/>
    <w:rsid w:val="00246754"/>
    <w:rsid w:val="00273EA4"/>
    <w:rsid w:val="00291370"/>
    <w:rsid w:val="002A3A39"/>
    <w:rsid w:val="002B7F19"/>
    <w:rsid w:val="0030405B"/>
    <w:rsid w:val="003377E9"/>
    <w:rsid w:val="003635AA"/>
    <w:rsid w:val="00377AB9"/>
    <w:rsid w:val="003C2412"/>
    <w:rsid w:val="003E67FE"/>
    <w:rsid w:val="00407C3E"/>
    <w:rsid w:val="0044447B"/>
    <w:rsid w:val="00455652"/>
    <w:rsid w:val="00482584"/>
    <w:rsid w:val="00483565"/>
    <w:rsid w:val="005236FA"/>
    <w:rsid w:val="00523B47"/>
    <w:rsid w:val="00534AA7"/>
    <w:rsid w:val="00540E24"/>
    <w:rsid w:val="005415A6"/>
    <w:rsid w:val="005835DC"/>
    <w:rsid w:val="005911B2"/>
    <w:rsid w:val="005B1EE8"/>
    <w:rsid w:val="005E6832"/>
    <w:rsid w:val="005F013D"/>
    <w:rsid w:val="006047F0"/>
    <w:rsid w:val="006257CE"/>
    <w:rsid w:val="00640DAB"/>
    <w:rsid w:val="00652D04"/>
    <w:rsid w:val="006676B7"/>
    <w:rsid w:val="006B0B3E"/>
    <w:rsid w:val="006C4D40"/>
    <w:rsid w:val="006C7D54"/>
    <w:rsid w:val="006D6015"/>
    <w:rsid w:val="006E35E2"/>
    <w:rsid w:val="006E71FC"/>
    <w:rsid w:val="00710928"/>
    <w:rsid w:val="007140C6"/>
    <w:rsid w:val="00753D8A"/>
    <w:rsid w:val="007617C7"/>
    <w:rsid w:val="00774D84"/>
    <w:rsid w:val="00793B91"/>
    <w:rsid w:val="007B0DD7"/>
    <w:rsid w:val="007B2378"/>
    <w:rsid w:val="00807D7D"/>
    <w:rsid w:val="008235D2"/>
    <w:rsid w:val="0083380C"/>
    <w:rsid w:val="00837552"/>
    <w:rsid w:val="00847C82"/>
    <w:rsid w:val="00857B1F"/>
    <w:rsid w:val="00871437"/>
    <w:rsid w:val="00873AB8"/>
    <w:rsid w:val="008B7731"/>
    <w:rsid w:val="008D439F"/>
    <w:rsid w:val="00930DA7"/>
    <w:rsid w:val="00954619"/>
    <w:rsid w:val="00964B1B"/>
    <w:rsid w:val="009806EB"/>
    <w:rsid w:val="009A134D"/>
    <w:rsid w:val="00A0419E"/>
    <w:rsid w:val="00A06C8E"/>
    <w:rsid w:val="00A26CC5"/>
    <w:rsid w:val="00A72774"/>
    <w:rsid w:val="00A77B3E"/>
    <w:rsid w:val="00A81990"/>
    <w:rsid w:val="00A82622"/>
    <w:rsid w:val="00A950C0"/>
    <w:rsid w:val="00AC7BB6"/>
    <w:rsid w:val="00AE7142"/>
    <w:rsid w:val="00B1010D"/>
    <w:rsid w:val="00B843B0"/>
    <w:rsid w:val="00BA5DCF"/>
    <w:rsid w:val="00BB0E3D"/>
    <w:rsid w:val="00BE743C"/>
    <w:rsid w:val="00BF3454"/>
    <w:rsid w:val="00C22FEE"/>
    <w:rsid w:val="00C746D9"/>
    <w:rsid w:val="00D2601B"/>
    <w:rsid w:val="00D33697"/>
    <w:rsid w:val="00D45315"/>
    <w:rsid w:val="00D50A9A"/>
    <w:rsid w:val="00DF51E7"/>
    <w:rsid w:val="00E31D62"/>
    <w:rsid w:val="00ED6642"/>
    <w:rsid w:val="00EE0A6E"/>
    <w:rsid w:val="00F100B5"/>
    <w:rsid w:val="00F36B11"/>
    <w:rsid w:val="00F372DD"/>
    <w:rsid w:val="00F5412E"/>
    <w:rsid w:val="00F67524"/>
    <w:rsid w:val="00FB6102"/>
    <w:rsid w:val="00FC4364"/>
    <w:rsid w:val="00FE4B5D"/>
    <w:rsid w:val="00FF3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4" type="connector" idref="#AutoShape 25"/>
        <o:r id="V:Rule5" type="connector" idref="#AutoShape 19"/>
        <o:r id="V:Rule6" type="connector" idref="#AutoShap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8E"/>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outlineLvl w:val="0"/>
    </w:pPr>
    <w:rPr>
      <w:rFonts w:cs="Times New Roman"/>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NoSpacing">
    <w:name w:val="No Spacing"/>
    <w:link w:val="NoSpacingChar"/>
    <w:uiPriority w:val="1"/>
    <w:qFormat/>
    <w:rsid w:val="00C746D9"/>
    <w:rPr>
      <w:rFonts w:ascii="Calibri" w:eastAsia="MS Mincho" w:hAnsi="Calibri"/>
      <w:sz w:val="22"/>
      <w:szCs w:val="22"/>
      <w:lang w:eastAsia="ja-JP"/>
    </w:rPr>
  </w:style>
  <w:style w:type="character" w:customStyle="1" w:styleId="NoSpacingChar">
    <w:name w:val="No Spacing Char"/>
    <w:link w:val="NoSpacing"/>
    <w:uiPriority w:val="1"/>
    <w:rsid w:val="00C746D9"/>
    <w:rPr>
      <w:rFonts w:ascii="Calibri" w:eastAsia="MS Mincho" w:hAnsi="Calibri"/>
      <w:sz w:val="22"/>
      <w:szCs w:val="22"/>
      <w:lang w:eastAsia="ja-JP" w:bidi="ar-SA"/>
    </w:rPr>
  </w:style>
  <w:style w:type="paragraph" w:styleId="BalloonText">
    <w:name w:val="Balloon Text"/>
    <w:basedOn w:val="Normal"/>
    <w:link w:val="BalloonTextChar"/>
    <w:rsid w:val="00C746D9"/>
    <w:pPr>
      <w:spacing w:line="240" w:lineRule="auto"/>
    </w:pPr>
    <w:rPr>
      <w:rFonts w:ascii="Tahoma" w:hAnsi="Tahoma" w:cs="Times New Roman"/>
      <w:sz w:val="16"/>
      <w:szCs w:val="16"/>
    </w:rPr>
  </w:style>
  <w:style w:type="character" w:customStyle="1" w:styleId="BalloonTextChar">
    <w:name w:val="Balloon Text Char"/>
    <w:link w:val="BalloonText"/>
    <w:rsid w:val="00C746D9"/>
    <w:rPr>
      <w:rFonts w:ascii="Tahoma" w:eastAsia="Arial" w:hAnsi="Tahoma" w:cs="Tahoma"/>
      <w:color w:val="000000"/>
      <w:sz w:val="16"/>
      <w:szCs w:val="16"/>
    </w:rPr>
  </w:style>
  <w:style w:type="character" w:styleId="Hyperlink">
    <w:name w:val="Hyperlink"/>
    <w:uiPriority w:val="99"/>
    <w:rsid w:val="00C746D9"/>
    <w:rPr>
      <w:color w:val="0000FF"/>
      <w:u w:val="single"/>
    </w:rPr>
  </w:style>
  <w:style w:type="paragraph" w:styleId="NormalWeb">
    <w:name w:val="Normal (Web)"/>
    <w:basedOn w:val="Normal"/>
    <w:uiPriority w:val="99"/>
    <w:unhideWhenUsed/>
    <w:rsid w:val="000609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060965"/>
  </w:style>
  <w:style w:type="paragraph" w:styleId="HTMLPreformatted">
    <w:name w:val="HTML Preformatted"/>
    <w:basedOn w:val="Normal"/>
    <w:link w:val="HTMLPreformattedChar"/>
    <w:uiPriority w:val="99"/>
    <w:unhideWhenUsed/>
    <w:rsid w:val="00060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rPr>
  </w:style>
  <w:style w:type="character" w:customStyle="1" w:styleId="HTMLPreformattedChar">
    <w:name w:val="HTML Preformatted Char"/>
    <w:link w:val="HTMLPreformatted"/>
    <w:uiPriority w:val="99"/>
    <w:rsid w:val="00060965"/>
    <w:rPr>
      <w:rFonts w:ascii="Courier New" w:hAnsi="Courier New" w:cs="Courier New"/>
    </w:rPr>
  </w:style>
  <w:style w:type="paragraph" w:styleId="TOCHeading">
    <w:name w:val="TOC Heading"/>
    <w:basedOn w:val="Heading1"/>
    <w:next w:val="Normal"/>
    <w:uiPriority w:val="39"/>
    <w:semiHidden/>
    <w:unhideWhenUsed/>
    <w:qFormat/>
    <w:rsid w:val="00133072"/>
    <w:pPr>
      <w:keepNext/>
      <w:keepLines/>
      <w:spacing w:after="0" w:line="276" w:lineRule="auto"/>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qFormat/>
    <w:rsid w:val="00133072"/>
  </w:style>
  <w:style w:type="paragraph" w:styleId="TOC2">
    <w:name w:val="toc 2"/>
    <w:basedOn w:val="Normal"/>
    <w:next w:val="Normal"/>
    <w:autoRedefine/>
    <w:uiPriority w:val="39"/>
    <w:qFormat/>
    <w:rsid w:val="00133072"/>
    <w:pPr>
      <w:ind w:left="220"/>
    </w:pPr>
  </w:style>
  <w:style w:type="paragraph" w:styleId="Header">
    <w:name w:val="header"/>
    <w:basedOn w:val="Normal"/>
    <w:link w:val="HeaderChar"/>
    <w:rsid w:val="00133072"/>
    <w:pPr>
      <w:tabs>
        <w:tab w:val="center" w:pos="4680"/>
        <w:tab w:val="right" w:pos="9360"/>
      </w:tabs>
    </w:pPr>
    <w:rPr>
      <w:rFonts w:cs="Times New Roman"/>
    </w:rPr>
  </w:style>
  <w:style w:type="character" w:customStyle="1" w:styleId="HeaderChar">
    <w:name w:val="Header Char"/>
    <w:link w:val="Header"/>
    <w:rsid w:val="00133072"/>
    <w:rPr>
      <w:rFonts w:ascii="Arial" w:eastAsia="Arial" w:hAnsi="Arial" w:cs="Arial"/>
      <w:color w:val="000000"/>
      <w:sz w:val="22"/>
      <w:szCs w:val="22"/>
    </w:rPr>
  </w:style>
  <w:style w:type="paragraph" w:styleId="Footer">
    <w:name w:val="footer"/>
    <w:basedOn w:val="Normal"/>
    <w:link w:val="FooterChar"/>
    <w:rsid w:val="00133072"/>
    <w:pPr>
      <w:tabs>
        <w:tab w:val="center" w:pos="4680"/>
        <w:tab w:val="right" w:pos="9360"/>
      </w:tabs>
    </w:pPr>
    <w:rPr>
      <w:rFonts w:cs="Times New Roman"/>
    </w:rPr>
  </w:style>
  <w:style w:type="character" w:customStyle="1" w:styleId="FooterChar">
    <w:name w:val="Footer Char"/>
    <w:link w:val="Footer"/>
    <w:rsid w:val="00133072"/>
    <w:rPr>
      <w:rFonts w:ascii="Arial" w:eastAsia="Arial" w:hAnsi="Arial" w:cs="Arial"/>
      <w:color w:val="000000"/>
      <w:sz w:val="22"/>
      <w:szCs w:val="22"/>
    </w:rPr>
  </w:style>
  <w:style w:type="character" w:customStyle="1" w:styleId="Heading1Char">
    <w:name w:val="Heading 1 Char"/>
    <w:link w:val="Heading1"/>
    <w:uiPriority w:val="9"/>
    <w:rsid w:val="009A134D"/>
    <w:rPr>
      <w:rFonts w:ascii="Arial" w:eastAsia="Arial" w:hAnsi="Arial" w:cs="Arial"/>
      <w:b/>
      <w:bCs/>
      <w:color w:val="000000"/>
      <w:sz w:val="36"/>
      <w:szCs w:val="36"/>
    </w:rPr>
  </w:style>
  <w:style w:type="paragraph" w:styleId="Bibliography">
    <w:name w:val="Bibliography"/>
    <w:basedOn w:val="Normal"/>
    <w:next w:val="Normal"/>
    <w:uiPriority w:val="37"/>
    <w:unhideWhenUsed/>
    <w:rsid w:val="009A134D"/>
  </w:style>
  <w:style w:type="paragraph" w:styleId="Caption">
    <w:name w:val="caption"/>
    <w:basedOn w:val="Normal"/>
    <w:next w:val="Normal"/>
    <w:unhideWhenUsed/>
    <w:qFormat/>
    <w:rsid w:val="00793B91"/>
    <w:pPr>
      <w:spacing w:after="200" w:line="240" w:lineRule="auto"/>
    </w:pPr>
    <w:rPr>
      <w:b/>
      <w:bCs/>
      <w:color w:val="4F81BD" w:themeColor="accent1"/>
      <w:sz w:val="18"/>
      <w:szCs w:val="18"/>
    </w:rPr>
  </w:style>
  <w:style w:type="paragraph" w:styleId="TOC3">
    <w:name w:val="toc 3"/>
    <w:basedOn w:val="Normal"/>
    <w:next w:val="Normal"/>
    <w:autoRedefine/>
    <w:uiPriority w:val="39"/>
    <w:unhideWhenUsed/>
    <w:qFormat/>
    <w:rsid w:val="00793B91"/>
    <w:pPr>
      <w:spacing w:after="100"/>
      <w:ind w:left="440"/>
    </w:pPr>
    <w:rPr>
      <w:rFonts w:asciiTheme="minorHAnsi" w:eastAsiaTheme="minorEastAsia"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402214859">
      <w:bodyDiv w:val="1"/>
      <w:marLeft w:val="0"/>
      <w:marRight w:val="0"/>
      <w:marTop w:val="0"/>
      <w:marBottom w:val="0"/>
      <w:divBdr>
        <w:top w:val="none" w:sz="0" w:space="0" w:color="auto"/>
        <w:left w:val="none" w:sz="0" w:space="0" w:color="auto"/>
        <w:bottom w:val="none" w:sz="0" w:space="0" w:color="auto"/>
        <w:right w:val="none" w:sz="0" w:space="0" w:color="auto"/>
      </w:divBdr>
    </w:div>
    <w:div w:id="1915968954">
      <w:bodyDiv w:val="1"/>
      <w:marLeft w:val="0"/>
      <w:marRight w:val="0"/>
      <w:marTop w:val="0"/>
      <w:marBottom w:val="0"/>
      <w:divBdr>
        <w:top w:val="none" w:sz="0" w:space="0" w:color="auto"/>
        <w:left w:val="none" w:sz="0" w:space="0" w:color="auto"/>
        <w:bottom w:val="none" w:sz="0" w:space="0" w:color="auto"/>
        <w:right w:val="none" w:sz="0" w:space="0" w:color="auto"/>
      </w:divBdr>
    </w:div>
    <w:div w:id="210229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upload.wikimedia.org/wikipedia/commons/thumb/a/ae/Othello_(Reversi)_board.jpg/250px-Othello_(Reversi)_board.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30A96FE-B3A3-4630-81F1-A8EA9680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5791</Words>
  <Characters>42933</Characters>
  <Application>Microsoft Office Word</Application>
  <DocSecurity>0</DocSecurity>
  <Lines>357</Lines>
  <Paragraphs>97</Paragraphs>
  <ScaleCrop>false</ScaleCrop>
  <HeadingPairs>
    <vt:vector size="2" baseType="variant">
      <vt:variant>
        <vt:lpstr>Title</vt:lpstr>
      </vt:variant>
      <vt:variant>
        <vt:i4>1</vt:i4>
      </vt:variant>
    </vt:vector>
  </HeadingPairs>
  <TitlesOfParts>
    <vt:vector size="1" baseType="lpstr">
      <vt:lpstr>Reversi Game Design Document</vt:lpstr>
    </vt:vector>
  </TitlesOfParts>
  <Company>Texas A&amp;M University - Computer Science Department</Company>
  <LinksUpToDate>false</LinksUpToDate>
  <CharactersWithSpaces>48627</CharactersWithSpaces>
  <SharedDoc>false</SharedDoc>
  <HLinks>
    <vt:vector size="6" baseType="variant">
      <vt:variant>
        <vt:i4>7864446</vt:i4>
      </vt:variant>
      <vt:variant>
        <vt:i4>-1</vt:i4>
      </vt:variant>
      <vt:variant>
        <vt:i4>1036</vt:i4>
      </vt:variant>
      <vt:variant>
        <vt:i4>1</vt:i4>
      </vt:variant>
      <vt:variant>
        <vt:lpwstr>http://upload.wikimedia.org/wikipedia/commons/thumb/a/ae/Othello_(Reversi)_board.jpg/250px-Othello_(Reversi)_board.jpg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 Game Design Document</dc:title>
  <dc:subject>Project 2 for CSCE 315</dc:subject>
  <dc:creator>Laramie Goode, Chris Voss, Curtis Franks</dc:creator>
  <cp:lastModifiedBy>chf9302</cp:lastModifiedBy>
  <cp:revision>4</cp:revision>
  <cp:lastPrinted>2012-06-15T23:30:00Z</cp:lastPrinted>
  <dcterms:created xsi:type="dcterms:W3CDTF">2012-06-26T04:03:00Z</dcterms:created>
  <dcterms:modified xsi:type="dcterms:W3CDTF">2012-06-26T04:35:00Z</dcterms:modified>
</cp:coreProperties>
</file>