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746"/>
      </w:tblGrid>
      <w:tr w:rsidR="00C746D9">
        <w:tc>
          <w:tcPr>
            <w:tcW w:w="5746" w:type="dxa"/>
          </w:tcPr>
          <w:p w:rsidR="00C746D9" w:rsidRPr="00AC7BB6" w:rsidRDefault="00C746D9">
            <w:pPr>
              <w:pStyle w:val="NoSpacing"/>
              <w:rPr>
                <w:rFonts w:cs="Arial"/>
                <w:b/>
                <w:bCs/>
              </w:rPr>
            </w:pPr>
          </w:p>
        </w:tc>
      </w:tr>
    </w:tbl>
    <w:p w:rsidR="00C746D9" w:rsidRDefault="00C746D9">
      <w:r>
        <w:rPr>
          <w:noProof/>
        </w:rPr>
        <w:pict>
          <v:group id="Group 29" o:spid="_x0000_s1032" style="position:absolute;margin-left:0;margin-top:0;width:444.95pt;height:380.15pt;z-index:251657216;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" o:allowincell="f">
            <v:shapetype id="_x0000_t32" coordsize="21600,21600" o:spt="32" o:oned="t" path="m,l21600,21600e" filled="f">
              <v:path arrowok="t" fillok="f" o:connecttype="none"/>
              <o:lock v:ext="edit" shapetype="t"/>
            </v:shapetype>
            <v:shape id="AutoShape 30" o:spid="_x0000_s1033"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34"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h3MQA&#10;AADaAAAADwAAAGRycy9kb3ducmV2LnhtbESPQWvCQBSE7wX/w/IEL0U3tVEkuooUpL1YaBTE2zP7&#10;3ASzb0N2q9Ff3y0Uehxm5htmsepsLa7U+sqxgpdRAoK4cLpio2C/2wxnIHxA1lg7JgV38rBa9p4W&#10;mGl34y+65sGICGGfoYIyhCaT0hclWfQj1xBH7+xaiyHK1kjd4i3CbS3HSTKVFiuOCyU29FZSccm/&#10;rYJ3THN7eIy3qUtPxt2nz5Oj+VRq0O/WcxCBuvAf/mt/aAWv8Hsl3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TodzEAAAA2gAAAA8AAAAAAAAAAAAAAAAAmAIAAGRycy9k&#10;b3ducmV2LnhtbFBLBQYAAAAABAAEAPUAAACJAwAAAAA=&#10;" fillcolor="#9ab5e4" stroked="f">
              <v:fill color2="#e1e8f5" focusposition=",1" focussize="" colors="0 #9ab5e4;.5 #c2d1ed;1 #e1e8f5" focus="100%" type="gradientRadial"/>
            </v:oval>
            <w10:wrap anchorx="page" anchory="page"/>
          </v:group>
        </w:pict>
      </w:r>
      <w:r>
        <w:rPr>
          <w:noProof/>
        </w:rPr>
        <w:pict>
          <v:group id="Group 24" o:spid="_x0000_s1029" style="position:absolute;margin-left:189.75pt;margin-top:.75pt;width:287.3pt;height:226.8pt;z-index:251656192;mso-position-horizontal-relative:page;mso-position-vertical-relative:page"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" o:allowincell="f">
            <v:shape id="AutoShape 25" o:spid="_x0000_s1030"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1"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bhu8QA&#10;AADaAAAADwAAAGRycy9kb3ducmV2LnhtbESPQWvCQBSE7wX/w/IEL6Vu9BAkuoooolKhGgu9PrKv&#10;STD7NmZXTf31bkHwOMzMN8xk1ppKXKlxpWUFg34EgjizuuRcwfdx9TEC4TyyxsoyKfgjB7Np522C&#10;ibY3PtA19bkIEHYJKii8rxMpXVaQQde3NXHwfm1j0AfZ5FI3eAtwU8lhFMXSYMlhocCaFgVlp/Ri&#10;FFzin9P6fX/ffu7OWbXcfKWpvpdK9brtfAzCU+tf4Wd7oxXE8H8l3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4bvEAAAA2gAAAA8AAAAAAAAAAAAAAAAAmAIAAGRycy9k&#10;b3ducmV2LnhtbFBLBQYAAAAABAAEAPUAAACJAwAAAAA=&#10;" fillcolor="#9ab5e4" stroked="f">
              <v:fill color2="#e1e8f5" rotate="t" focusposition=",1" focussize="" colors="0 #9ab5e4;.5 #c2d1ed;1 #e1e8f5" focus="100%" type="gradientRadial"/>
            </v:oval>
            <w10:wrap anchorx="margin" anchory="page"/>
          </v:group>
        </w:pict>
      </w:r>
    </w:p>
    <w:p w:rsidR="00C746D9" w:rsidRDefault="00C746D9">
      <w:r>
        <w:rPr>
          <w:noProof/>
        </w:rPr>
        <w:pict>
          <v:group id="Group 16" o:spid="_x0000_s1026" style="position:absolute;margin-left:367.05pt;margin-top:66.75pt;width:301.7pt;height:725.05pt;z-index:251658240;mso-position-horizontal-relative:page;mso-position-vertical-relative:page;mso-width-relative:margin;mso-height-relative:margin" coordorigin="117230" coordsize="3833446,9205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">
            <v:shape id="AutoShape 19" o:spid="_x0000_s1027" type="#_x0000_t32" style="position:absolute;left:285750;width:2732405;height:637540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30;top:5372100;width:3833446;height:38334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rCMQA&#10;AADbAAAADwAAAGRycy9kb3ducmV2LnhtbERPyWrDMBC9F/oPYgK9lEROyYZjJYTSEkMIZOuht8Ea&#10;L401MpYau39fBQq9zeOtk6x7U4sbta6yrGA8ikAQZ1ZXXCi4nN+HCxDOI2usLZOCH3KwXj0+JBhr&#10;2/GRbidfiBDCLkYFpfdNLKXLSjLoRrYhDlxuW4M+wLaQusUuhJtavkTRTBqsODSU2NBrSdn19G0U&#10;fFztfLKfvn0+fzVRupPbTT6uD0o9DfrNEoSn3v+L/9ypDvOncP8lHC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E6wjEAAAA2wAAAA8AAAAAAAAAAAAAAAAAmAIAAGRycy9k&#10;b3ducmV2LnhtbFBLBQYAAAAABAAEAPUAAACJAwAAAAA=&#10;" fillcolor="#b0cffb" stroked="f" strokeweight="2pt">
              <v:fill color2="#e6effd"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tblPr>
      <w:tblGrid>
        <w:gridCol w:w="5746"/>
      </w:tblGrid>
      <w:tr w:rsidR="00C746D9">
        <w:tc>
          <w:tcPr>
            <w:tcW w:w="5746" w:type="dxa"/>
          </w:tcPr>
          <w:p w:rsidR="00C746D9" w:rsidRPr="00C746D9" w:rsidRDefault="00C746D9" w:rsidP="00C746D9">
            <w:pPr>
              <w:pStyle w:val="NoSpacing"/>
              <w:rPr>
                <w:rFonts w:ascii="Cambria" w:eastAsia="Times New Roman" w:hAnsi="Cambria"/>
                <w:b/>
                <w:bCs/>
                <w:color w:val="365F91"/>
                <w:sz w:val="48"/>
                <w:szCs w:val="48"/>
              </w:rPr>
            </w:pPr>
            <w:r w:rsidRPr="00C746D9">
              <w:rPr>
                <w:rFonts w:ascii="Cambria" w:eastAsia="Times New Roman" w:hAnsi="Cambria"/>
                <w:b/>
                <w:bCs/>
                <w:sz w:val="48"/>
                <w:szCs w:val="48"/>
              </w:rPr>
              <w:t xml:space="preserve"> Reversi Game Design Document </w:t>
            </w:r>
          </w:p>
        </w:tc>
      </w:tr>
      <w:tr w:rsidR="00C746D9">
        <w:tc>
          <w:tcPr>
            <w:tcW w:w="5746" w:type="dxa"/>
          </w:tcPr>
          <w:p w:rsidR="00C746D9" w:rsidRPr="00AC7BB6" w:rsidRDefault="00C746D9" w:rsidP="00C746D9">
            <w:pPr>
              <w:pStyle w:val="NoSpacing"/>
              <w:rPr>
                <w:rFonts w:cs="Arial"/>
                <w:color w:val="4A442A"/>
                <w:sz w:val="28"/>
                <w:szCs w:val="28"/>
              </w:rPr>
            </w:pPr>
            <w:r w:rsidRPr="00AC7BB6">
              <w:rPr>
                <w:rFonts w:cs="Arial"/>
                <w:sz w:val="28"/>
                <w:szCs w:val="28"/>
              </w:rPr>
              <w:t>Project 2 for CSCE 315</w:t>
            </w:r>
          </w:p>
        </w:tc>
      </w:tr>
      <w:tr w:rsidR="00C746D9">
        <w:tc>
          <w:tcPr>
            <w:tcW w:w="5746" w:type="dxa"/>
          </w:tcPr>
          <w:p w:rsidR="00C746D9" w:rsidRPr="00AC7BB6" w:rsidRDefault="00C746D9">
            <w:pPr>
              <w:pStyle w:val="NoSpacing"/>
              <w:rPr>
                <w:rFonts w:cs="Arial"/>
                <w:color w:val="4A442A"/>
                <w:sz w:val="28"/>
                <w:szCs w:val="28"/>
              </w:rPr>
            </w:pPr>
          </w:p>
        </w:tc>
      </w:tr>
      <w:tr w:rsidR="00C746D9">
        <w:tc>
          <w:tcPr>
            <w:tcW w:w="5746" w:type="dxa"/>
          </w:tcPr>
          <w:p w:rsidR="00C746D9" w:rsidRPr="00AC7BB6" w:rsidRDefault="00C746D9" w:rsidP="00C746D9">
            <w:pPr>
              <w:pStyle w:val="NoSpacing"/>
              <w:rPr>
                <w:rFonts w:cs="Arial"/>
              </w:rPr>
            </w:pPr>
            <w:r w:rsidRPr="00AC7BB6">
              <w:rPr>
                <w:rFonts w:cs="Arial"/>
              </w:rPr>
              <w:t>This Reversi console game will allow users to login via telnet to a game server and play unlimited reversi games with a friend or against an AI.</w:t>
            </w:r>
          </w:p>
        </w:tc>
      </w:tr>
      <w:tr w:rsidR="00C746D9">
        <w:tc>
          <w:tcPr>
            <w:tcW w:w="5746" w:type="dxa"/>
          </w:tcPr>
          <w:p w:rsidR="00C746D9" w:rsidRPr="00AC7BB6" w:rsidRDefault="00C746D9">
            <w:pPr>
              <w:pStyle w:val="NoSpacing"/>
              <w:rPr>
                <w:rFonts w:cs="Arial"/>
              </w:rPr>
            </w:pPr>
          </w:p>
        </w:tc>
      </w:tr>
      <w:tr w:rsidR="00C746D9">
        <w:tc>
          <w:tcPr>
            <w:tcW w:w="5746" w:type="dxa"/>
          </w:tcPr>
          <w:p w:rsidR="00C746D9" w:rsidRPr="00AC7BB6" w:rsidRDefault="00C746D9" w:rsidP="00C746D9">
            <w:pPr>
              <w:pStyle w:val="NoSpacing"/>
              <w:rPr>
                <w:rFonts w:cs="Arial"/>
                <w:b/>
                <w:bCs/>
              </w:rPr>
            </w:pPr>
            <w:r w:rsidRPr="00AC7BB6">
              <w:rPr>
                <w:rFonts w:cs="Arial"/>
                <w:b/>
                <w:bCs/>
              </w:rPr>
              <w:t>Laramie Goode, Chris Voss, Curtis Franks</w:t>
            </w:r>
          </w:p>
        </w:tc>
      </w:tr>
      <w:tr w:rsidR="00C746D9">
        <w:tc>
          <w:tcPr>
            <w:tcW w:w="5746" w:type="dxa"/>
          </w:tcPr>
          <w:p w:rsidR="00C746D9" w:rsidRPr="00AC7BB6" w:rsidRDefault="00C746D9" w:rsidP="00C746D9">
            <w:pPr>
              <w:pStyle w:val="NoSpacing"/>
              <w:rPr>
                <w:rFonts w:cs="Arial"/>
                <w:b/>
                <w:bCs/>
              </w:rPr>
            </w:pPr>
            <w:r w:rsidRPr="00AC7BB6">
              <w:rPr>
                <w:rFonts w:cs="Arial"/>
                <w:b/>
                <w:bCs/>
              </w:rPr>
              <w:t>6/15/2012</w:t>
            </w:r>
          </w:p>
        </w:tc>
      </w:tr>
      <w:tr w:rsidR="00C746D9">
        <w:tc>
          <w:tcPr>
            <w:tcW w:w="5746" w:type="dxa"/>
          </w:tcPr>
          <w:p w:rsidR="00C746D9" w:rsidRPr="00AC7BB6" w:rsidRDefault="00C746D9">
            <w:pPr>
              <w:pStyle w:val="NoSpacing"/>
              <w:rPr>
                <w:rFonts w:cs="Arial"/>
                <w:b/>
                <w:bCs/>
              </w:rPr>
            </w:pPr>
          </w:p>
        </w:tc>
      </w:tr>
    </w:tbl>
    <w:p w:rsidR="00954619" w:rsidRDefault="00954619" w:rsidP="00954619">
      <w:pPr>
        <w:pStyle w:val="Heading1"/>
        <w:pBdr>
          <w:bottom w:val="single" w:sz="4" w:space="1" w:color="auto"/>
        </w:pBdr>
      </w:pPr>
      <w:bookmarkStart w:id="0" w:name="_Toc327491830"/>
    </w:p>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Default="00954619" w:rsidP="00954619"/>
    <w:p w:rsidR="00954619" w:rsidRPr="00954619" w:rsidRDefault="00954619" w:rsidP="00954619"/>
    <w:p w:rsidR="002B7F19" w:rsidRPr="00060965" w:rsidRDefault="00060965" w:rsidP="00060965">
      <w:pPr>
        <w:pStyle w:val="Heading1"/>
        <w:pBdr>
          <w:bottom w:val="single" w:sz="4" w:space="1" w:color="auto"/>
        </w:pBdr>
      </w:pPr>
      <w:r>
        <w:lastRenderedPageBreak/>
        <w:t>Purpose of Project</w:t>
      </w:r>
      <w:bookmarkEnd w:id="0"/>
    </w:p>
    <w:p w:rsidR="002B7F19" w:rsidRDefault="00A950C0">
      <w:pPr>
        <w:spacing w:line="240" w:lineRule="auto"/>
        <w:ind w:firstLine="720"/>
      </w:pPr>
      <w:r>
        <w:rPr>
          <w:noProof/>
        </w:rPr>
        <w:drawing>
          <wp:anchor distT="0" distB="0" distL="114300" distR="114300" simplePos="0" relativeHeight="251659264" behindDoc="0" locked="0" layoutInCell="1" allowOverlap="0">
            <wp:simplePos x="0" y="0"/>
            <wp:positionH relativeFrom="column">
              <wp:posOffset>3451225</wp:posOffset>
            </wp:positionH>
            <wp:positionV relativeFrom="paragraph">
              <wp:posOffset>1169670</wp:posOffset>
            </wp:positionV>
            <wp:extent cx="2381250" cy="1790700"/>
            <wp:effectExtent l="19050" t="0" r="0" b="0"/>
            <wp:wrapSquare wrapText="bothSides"/>
            <wp:docPr id="12" name="Picture 12" descr="http://upload.wikimedia.org/wikipedia/commons/thumb/a/ae/Othello_(Reversi)_board.jpg/250px-Othello_(Reversi)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thumb/a/ae/Othello_(Reversi)_board.jpg/250px-Othello_(Reversi)_board.jpg"/>
                    <pic:cNvPicPr>
                      <a:picLocks noChangeAspect="1" noChangeArrowheads="1"/>
                    </pic:cNvPicPr>
                  </pic:nvPicPr>
                  <pic:blipFill>
                    <a:blip r:embed="rId7" r:link="rId8" cstate="print"/>
                    <a:srcRect/>
                    <a:stretch>
                      <a:fillRect/>
                    </a:stretch>
                  </pic:blipFill>
                  <pic:spPr bwMode="auto">
                    <a:xfrm>
                      <a:off x="0" y="0"/>
                      <a:ext cx="2381250" cy="1790700"/>
                    </a:xfrm>
                    <a:prstGeom prst="rect">
                      <a:avLst/>
                    </a:prstGeom>
                    <a:noFill/>
                    <a:ln w="9525">
                      <a:noFill/>
                      <a:miter lim="800000"/>
                      <a:headEnd/>
                      <a:tailEnd/>
                    </a:ln>
                  </pic:spPr>
                </pic:pic>
              </a:graphicData>
            </a:graphic>
          </wp:anchor>
        </w:drawing>
      </w:r>
      <w:r w:rsidR="002B7F19">
        <w:t xml:space="preserve">This project is an implementation of the game Reversi. The game is a strategic board game played with two players. Each player takes turns trying to capture the other player's pieces by forming a straight line from a starting piece of their color to an ending piece of their color. If this starting piece and ending piece form a line that contains the opposing </w:t>
      </w:r>
      <w:r w:rsidR="00060965">
        <w:t>player’s</w:t>
      </w:r>
      <w:r w:rsidR="002B7F19">
        <w:t xml:space="preserve"> pieces, those opposing pieces are converted to the same color as the starting and ending piece of the line. The game ends when all the spots on the board are filled or when there are no more moves to be made. The only valid moves are one where a piece placed is adjacent to another piece and it forms a straight line either vertically, horizontally, or diagonally. The player with the most </w:t>
      </w:r>
      <w:proofErr w:type="gramStart"/>
      <w:r w:rsidR="002B7F19">
        <w:t>pieces</w:t>
      </w:r>
      <w:proofErr w:type="gramEnd"/>
      <w:r w:rsidR="002B7F19">
        <w:t xml:space="preserve"> by the end of the game is declared the winner. </w:t>
      </w:r>
    </w:p>
    <w:p w:rsidR="00C746D9" w:rsidRDefault="002B7F19">
      <w:pPr>
        <w:spacing w:line="240" w:lineRule="auto"/>
        <w:ind w:firstLine="720"/>
      </w:pPr>
      <w:r>
        <w:t>With this project we will create a U</w:t>
      </w:r>
      <w:r w:rsidR="00060965">
        <w:t>NIX</w:t>
      </w:r>
      <w:r>
        <w:t xml:space="preserve"> console Reversi game mechanism that allows for two people to play against each other or to utilize a player2 AI that will run off of the game server.  The user will connect to the game server via an </w:t>
      </w:r>
      <w:proofErr w:type="spellStart"/>
      <w:r>
        <w:t>ip</w:t>
      </w:r>
      <w:proofErr w:type="spellEnd"/>
      <w:r>
        <w:t xml:space="preserve"> address and port and have command line access to begin a game.</w:t>
      </w:r>
    </w:p>
    <w:p w:rsidR="002B7F19" w:rsidRDefault="00C746D9">
      <w:pPr>
        <w:spacing w:line="240" w:lineRule="auto"/>
        <w:ind w:firstLine="720"/>
      </w:pPr>
      <w:r>
        <w:t xml:space="preserve"> </w:t>
      </w:r>
      <w:r>
        <w:br w:type="page"/>
      </w:r>
    </w:p>
    <w:p w:rsidR="002B7F19" w:rsidRDefault="002B7F19">
      <w:pPr>
        <w:spacing w:line="240" w:lineRule="auto"/>
        <w:ind w:firstLine="720"/>
      </w:pPr>
    </w:p>
    <w:p w:rsidR="002B7F19" w:rsidRDefault="002B7F19" w:rsidP="00C746D9">
      <w:pPr>
        <w:pStyle w:val="Heading1"/>
        <w:pBdr>
          <w:bottom w:val="single" w:sz="4" w:space="1" w:color="auto"/>
        </w:pBdr>
      </w:pPr>
      <w:bookmarkStart w:id="1" w:name="_Toc327491831"/>
      <w:r>
        <w:t>High Level Entities</w:t>
      </w:r>
      <w:bookmarkEnd w:id="1"/>
    </w:p>
    <w:p w:rsidR="002B7F19" w:rsidRDefault="002B7F19">
      <w:pPr>
        <w:spacing w:line="240" w:lineRule="auto"/>
        <w:rPr>
          <w:b/>
          <w:bCs/>
          <w:sz w:val="36"/>
          <w:szCs w:val="36"/>
        </w:rPr>
      </w:pPr>
      <w:r>
        <w:rPr>
          <w:b/>
          <w:bCs/>
          <w:sz w:val="36"/>
          <w:szCs w:val="36"/>
        </w:rPr>
        <w:tab/>
      </w:r>
      <w:r>
        <w:t xml:space="preserve">The project is divided into three parts. The first part will be the game mechanics and will consist of two players taking turns making moves on the same machine. The next part will implement an AI so one player plays against the </w:t>
      </w:r>
      <w:r w:rsidR="00871437">
        <w:t>computer</w:t>
      </w:r>
      <w:r>
        <w:t xml:space="preserve">. The third part will implement the </w:t>
      </w:r>
      <w:r w:rsidR="006B0B3E">
        <w:t xml:space="preserve">core game with the </w:t>
      </w:r>
      <w:r>
        <w:t xml:space="preserve">AI into a server program. A player will connect to the server via telnet and issue commands to the server which the server will handle appropriately. </w:t>
      </w:r>
    </w:p>
    <w:p w:rsidR="002B7F19" w:rsidRDefault="002B7F19">
      <w:pPr>
        <w:spacing w:line="240" w:lineRule="auto"/>
      </w:pPr>
    </w:p>
    <w:p w:rsidR="002B7F19" w:rsidRDefault="002B7F19" w:rsidP="00C746D9">
      <w:pPr>
        <w:pStyle w:val="Heading2"/>
      </w:pPr>
      <w:bookmarkStart w:id="2" w:name="_Toc327491832"/>
      <w:r>
        <w:t>Simple Game Mechanics</w:t>
      </w:r>
      <w:bookmarkEnd w:id="2"/>
    </w:p>
    <w:p w:rsidR="002B7F19" w:rsidRDefault="002B7F19">
      <w:pPr>
        <w:spacing w:line="240" w:lineRule="auto"/>
      </w:pPr>
      <w:r>
        <w:rPr>
          <w:b/>
          <w:bCs/>
          <w:sz w:val="28"/>
          <w:szCs w:val="28"/>
        </w:rPr>
        <w:tab/>
      </w:r>
      <w:r>
        <w:t xml:space="preserve">The game will draw the board to the console with ASCII to represent the board and pieces. The game will have a board class which will have a matrix (array of arrays) of a class called Position. Position will have an </w:t>
      </w:r>
      <w:proofErr w:type="spellStart"/>
      <w:r>
        <w:t>enum</w:t>
      </w:r>
      <w:proofErr w:type="spellEnd"/>
      <w:r>
        <w:t xml:space="preserve"> type to represent whether or not the spot is empty, filled with a white piece, or with a black piece. Position will also hold the location of itself. A function will be used to determine whether or not a move is a valid move for the player. </w:t>
      </w:r>
      <w:r w:rsidR="00246754">
        <w:t>If a player is not able to issue a move, then the game will alert the current player and wait fo</w:t>
      </w:r>
      <w:r w:rsidR="002A3A39">
        <w:t xml:space="preserve">r a return character before </w:t>
      </w:r>
      <w:r w:rsidR="00246754">
        <w:t xml:space="preserve">it becomes the next player’s move. </w:t>
      </w:r>
      <w:r w:rsidR="00774D84">
        <w:t xml:space="preserve">If neither player can make a move are all spots of the board are filled, then the game ends and shows the scores of each player. </w:t>
      </w:r>
    </w:p>
    <w:p w:rsidR="00FF35D2" w:rsidRDefault="00FF35D2">
      <w:pPr>
        <w:spacing w:line="240" w:lineRule="auto"/>
        <w:rPr>
          <w:b/>
          <w:bCs/>
          <w:sz w:val="28"/>
          <w:szCs w:val="28"/>
        </w:rPr>
      </w:pPr>
      <w:r>
        <w:tab/>
        <w:t xml:space="preserve">We were fortunate to have many sources of reference including Wikipedia and a programmer </w:t>
      </w:r>
      <w:proofErr w:type="gramStart"/>
      <w:r>
        <w:t xml:space="preserve">named </w:t>
      </w:r>
      <w:r>
        <w:rPr>
          <w:noProof/>
        </w:rPr>
        <w:t xml:space="preserve"> </w:t>
      </w:r>
      <w:proofErr w:type="spellStart"/>
      <w:r>
        <w:t>Richel</w:t>
      </w:r>
      <w:proofErr w:type="spellEnd"/>
      <w:proofErr w:type="gramEnd"/>
      <w:r>
        <w:t xml:space="preserve"> </w:t>
      </w:r>
      <w:proofErr w:type="spellStart"/>
      <w:r>
        <w:t>Bilderbeek</w:t>
      </w:r>
      <w:proofErr w:type="spellEnd"/>
      <w:r>
        <w:t xml:space="preserve">.  Much of our code is based on a reverse game that </w:t>
      </w:r>
      <w:proofErr w:type="spellStart"/>
      <w:r>
        <w:t>Richel</w:t>
      </w:r>
      <w:proofErr w:type="spellEnd"/>
      <w:r>
        <w:t xml:space="preserve"> provides under the GNU General Public License program.  We added undo, redo functionality and completely altered the menu system and coordinate system for the game board to match the parameters of the assignment.  We additionally color formatted the console </w:t>
      </w:r>
      <w:proofErr w:type="spellStart"/>
      <w:proofErr w:type="gramStart"/>
      <w:r>
        <w:t>api</w:t>
      </w:r>
      <w:proofErr w:type="spellEnd"/>
      <w:proofErr w:type="gramEnd"/>
      <w:r>
        <w:t xml:space="preserve"> and added additional available menu options.</w:t>
      </w:r>
    </w:p>
    <w:p w:rsidR="002B7F19" w:rsidRDefault="002B7F19">
      <w:pPr>
        <w:spacing w:line="240" w:lineRule="auto"/>
      </w:pPr>
    </w:p>
    <w:p w:rsidR="002B7F19" w:rsidRDefault="002B7F19" w:rsidP="00C746D9">
      <w:pPr>
        <w:pStyle w:val="Heading2"/>
      </w:pPr>
      <w:bookmarkStart w:id="3" w:name="_Toc327491833"/>
      <w:r>
        <w:t>Artificial Intelligence</w:t>
      </w:r>
      <w:bookmarkEnd w:id="3"/>
    </w:p>
    <w:p w:rsidR="002B7F19" w:rsidRDefault="002B7F19">
      <w:pPr>
        <w:spacing w:line="240" w:lineRule="auto"/>
      </w:pPr>
      <w:r>
        <w:tab/>
        <w:t>The game will have three levels of difficulty when playing against the AI. The Easy level of difficulty will have the AI pick random spots to place its piece o</w:t>
      </w:r>
      <w:r w:rsidR="006C7D54">
        <w:t>n</w:t>
      </w:r>
      <w:r>
        <w:t xml:space="preserve"> the board. The Medium level of difficulty </w:t>
      </w:r>
      <w:r w:rsidR="005415A6">
        <w:t>will have</w:t>
      </w:r>
      <w:r>
        <w:t xml:space="preserve"> the AI look ahead one move to determine the best move for the future. The Hard difficulty will have the AI look ahead two moves to determine the best move for the future. To achieve this</w:t>
      </w:r>
      <w:r w:rsidR="00060965">
        <w:t>,</w:t>
      </w:r>
      <w:r>
        <w:t xml:space="preserve"> a </w:t>
      </w:r>
      <w:proofErr w:type="spellStart"/>
      <w:r>
        <w:t>MinMax</w:t>
      </w:r>
      <w:proofErr w:type="spellEnd"/>
      <w:r>
        <w:t xml:space="preserve"> </w:t>
      </w:r>
      <w:r w:rsidR="00114B32">
        <w:t>search and</w:t>
      </w:r>
      <w:r>
        <w:t xml:space="preserve"> Alpha-Beta search will be implemented. These searches will determine </w:t>
      </w:r>
      <w:r w:rsidR="001B3ABD">
        <w:t xml:space="preserve">the possible move outcomes. The AI will choose the best move returned by the searches. </w:t>
      </w:r>
    </w:p>
    <w:p w:rsidR="002B7F19" w:rsidRDefault="002B7F19">
      <w:pPr>
        <w:spacing w:line="240" w:lineRule="auto"/>
      </w:pPr>
    </w:p>
    <w:p w:rsidR="002B7F19" w:rsidRDefault="002B7F19" w:rsidP="00C746D9">
      <w:pPr>
        <w:pStyle w:val="Heading2"/>
      </w:pPr>
      <w:bookmarkStart w:id="4" w:name="_Toc327491834"/>
      <w:r>
        <w:t>Implementing into a Server</w:t>
      </w:r>
      <w:bookmarkEnd w:id="4"/>
    </w:p>
    <w:p w:rsidR="00060965" w:rsidRDefault="002B7F19">
      <w:pPr>
        <w:spacing w:line="240" w:lineRule="auto"/>
      </w:pPr>
      <w:r>
        <w:rPr>
          <w:b/>
          <w:bCs/>
          <w:sz w:val="28"/>
          <w:szCs w:val="28"/>
        </w:rPr>
        <w:tab/>
      </w:r>
      <w:r>
        <w:t>The game mechanics along with the AI will be put into a server along with the game loop. The server will have a simple parser to check for commands by the player. To connect to the server, the player will use Telnet with the hostname and port number as the arguments. Once connected, the player will receive messages from the server. To achieve this, the server will create a socket for the client. Once a client has connected to the server the server will loop receiving commands. When the game</w:t>
      </w:r>
      <w:r w:rsidR="0030405B">
        <w:t xml:space="preserve"> has started</w:t>
      </w:r>
      <w:r>
        <w:t>, the game loop will begin and not exit until</w:t>
      </w:r>
      <w:r w:rsidR="000503F4">
        <w:t xml:space="preserve"> another command such as exit/</w:t>
      </w:r>
      <w:r>
        <w:t>quit is issued</w:t>
      </w:r>
      <w:r w:rsidR="000503F4">
        <w:t xml:space="preserve"> or the game reaches an end state</w:t>
      </w:r>
      <w:r>
        <w:t xml:space="preserve">. </w:t>
      </w:r>
    </w:p>
    <w:p w:rsidR="002B7F19" w:rsidRPr="009A134D" w:rsidRDefault="00060965" w:rsidP="009A134D">
      <w:pPr>
        <w:pStyle w:val="Heading1"/>
        <w:pBdr>
          <w:bottom w:val="single" w:sz="4" w:space="1" w:color="auto"/>
        </w:pBdr>
        <w:rPr>
          <w:sz w:val="28"/>
          <w:szCs w:val="28"/>
        </w:rPr>
      </w:pPr>
      <w:r>
        <w:br w:type="page"/>
      </w:r>
      <w:bookmarkStart w:id="5" w:name="_Toc327491835"/>
      <w:r w:rsidR="002B7F19" w:rsidRPr="009A134D">
        <w:lastRenderedPageBreak/>
        <w:t>Low Level Entities</w:t>
      </w:r>
      <w:bookmarkEnd w:id="5"/>
    </w:p>
    <w:p w:rsidR="002B7F19" w:rsidRDefault="002B7F19" w:rsidP="00060965">
      <w:pPr>
        <w:pStyle w:val="Heading2"/>
      </w:pPr>
      <w:bookmarkStart w:id="6" w:name="_Toc327491836"/>
      <w:r>
        <w:t>Game</w:t>
      </w:r>
      <w:bookmarkEnd w:id="6"/>
    </w:p>
    <w:p w:rsidR="007140C6" w:rsidRPr="007140C6" w:rsidRDefault="00652D04" w:rsidP="007140C6">
      <w:r>
        <w:t>The game is consisted of loops that rece</w:t>
      </w:r>
      <w:r w:rsidR="00455652">
        <w:t xml:space="preserve">ive input from the user. Once enough information is gathered, the game can start. The game’s data structures are a </w:t>
      </w:r>
      <w:proofErr w:type="spellStart"/>
      <w:r w:rsidR="00455652">
        <w:t>Reversi</w:t>
      </w:r>
      <w:proofErr w:type="spellEnd"/>
      <w:r w:rsidR="00455652">
        <w:t xml:space="preserve"> </w:t>
      </w:r>
      <w:proofErr w:type="spellStart"/>
      <w:r w:rsidR="00455652">
        <w:t>struct</w:t>
      </w:r>
      <w:proofErr w:type="spellEnd"/>
      <w:r w:rsidR="00455652">
        <w:t xml:space="preserve"> and an </w:t>
      </w:r>
      <w:proofErr w:type="spellStart"/>
      <w:r w:rsidR="00455652">
        <w:t>enum</w:t>
      </w:r>
      <w:proofErr w:type="spellEnd"/>
      <w:r w:rsidR="00455652">
        <w:t xml:space="preserve"> called Square. Square has the values empty, player1, and player2. Square is used to represent the individual tiles on the </w:t>
      </w:r>
      <w:proofErr w:type="spellStart"/>
      <w:r w:rsidR="00455652">
        <w:t>Reversi</w:t>
      </w:r>
      <w:proofErr w:type="spellEnd"/>
      <w:r w:rsidR="00455652">
        <w:t xml:space="preserve"> board. </w:t>
      </w:r>
      <w:r w:rsidR="00534AA7">
        <w:t xml:space="preserve">The board is a vector of vectors </w:t>
      </w:r>
      <w:r w:rsidR="00DF51E7">
        <w:t xml:space="preserve">of Squares (matrix </w:t>
      </w:r>
      <w:r w:rsidR="006E71FC">
        <w:t xml:space="preserve">of squares). The </w:t>
      </w:r>
      <w:proofErr w:type="spellStart"/>
      <w:r w:rsidR="006E71FC">
        <w:t>Reversi</w:t>
      </w:r>
      <w:proofErr w:type="spellEnd"/>
      <w:r w:rsidR="006E71FC">
        <w:t xml:space="preserve"> </w:t>
      </w:r>
      <w:proofErr w:type="spellStart"/>
      <w:r w:rsidR="006E71FC">
        <w:t>struct</w:t>
      </w:r>
      <w:proofErr w:type="spellEnd"/>
      <w:r w:rsidR="006047F0">
        <w:t xml:space="preserve"> has two more vector of vector of Squares. One of them is used to keep track of the game’s history. The other is used to keep track of the </w:t>
      </w:r>
      <w:proofErr w:type="spellStart"/>
      <w:r w:rsidR="006047F0">
        <w:t>Redos</w:t>
      </w:r>
      <w:proofErr w:type="spellEnd"/>
      <w:r w:rsidR="006047F0">
        <w:t xml:space="preserve"> in the game.</w:t>
      </w:r>
      <w:r w:rsidR="00837552">
        <w:t xml:space="preserve"> The </w:t>
      </w:r>
      <w:proofErr w:type="spellStart"/>
      <w:r w:rsidR="00837552">
        <w:t>Reversi</w:t>
      </w:r>
      <w:proofErr w:type="spellEnd"/>
      <w:r w:rsidR="00837552">
        <w:t xml:space="preserve"> </w:t>
      </w:r>
      <w:proofErr w:type="spellStart"/>
      <w:r w:rsidR="00837552">
        <w:t>struct</w:t>
      </w:r>
      <w:proofErr w:type="spellEnd"/>
      <w:r w:rsidR="00837552">
        <w:t xml:space="preserve"> also has a string that stores the difficulty of the AI.</w:t>
      </w:r>
      <w:r w:rsidR="006047F0">
        <w:t xml:space="preserve"> </w:t>
      </w:r>
      <w:r w:rsidR="00BE743C">
        <w:t>The</w:t>
      </w:r>
      <w:r w:rsidR="00D50A9A">
        <w:t xml:space="preserve"> </w:t>
      </w:r>
      <w:proofErr w:type="spellStart"/>
      <w:r w:rsidR="00D50A9A">
        <w:t>Reversi</w:t>
      </w:r>
      <w:proofErr w:type="spellEnd"/>
      <w:r w:rsidR="00D50A9A">
        <w:t xml:space="preserve"> </w:t>
      </w:r>
      <w:proofErr w:type="spellStart"/>
      <w:r w:rsidR="00D50A9A">
        <w:t>struct</w:t>
      </w:r>
      <w:proofErr w:type="spellEnd"/>
      <w:r w:rsidR="00D50A9A">
        <w:t xml:space="preserve"> has set and get functions tha</w:t>
      </w:r>
      <w:r w:rsidR="003635AA">
        <w:t xml:space="preserve">t return or set the Square object at the specific coordinates passed in the function. </w:t>
      </w:r>
      <w:r w:rsidR="00FE4B5D">
        <w:t xml:space="preserve"> </w:t>
      </w:r>
      <w:r w:rsidR="00523B47">
        <w:t xml:space="preserve">The </w:t>
      </w:r>
      <w:proofErr w:type="spellStart"/>
      <w:r w:rsidR="00523B47">
        <w:t>struct</w:t>
      </w:r>
      <w:proofErr w:type="spellEnd"/>
      <w:r w:rsidR="00523B47">
        <w:t xml:space="preserve"> has several Boolean functions to help determine valid moves (</w:t>
      </w:r>
      <w:proofErr w:type="spellStart"/>
      <w:r w:rsidR="00523B47">
        <w:t>IsValidMoveUp</w:t>
      </w:r>
      <w:proofErr w:type="spellEnd"/>
      <w:r w:rsidR="00523B47">
        <w:t xml:space="preserve">, </w:t>
      </w:r>
      <w:proofErr w:type="spellStart"/>
      <w:r w:rsidR="00523B47">
        <w:t>IsValidMoveUpLeft</w:t>
      </w:r>
      <w:proofErr w:type="spellEnd"/>
      <w:r w:rsidR="00523B47">
        <w:t xml:space="preserve">, etc). </w:t>
      </w:r>
      <w:r w:rsidR="00930DA7">
        <w:t xml:space="preserve">These functions also have matching void functions that actually perform the move by setting the Square with the correct player’s piece. </w:t>
      </w:r>
    </w:p>
    <w:p w:rsidR="002B7F19" w:rsidRDefault="002B7F19">
      <w:pPr>
        <w:spacing w:line="240" w:lineRule="auto"/>
        <w:rPr>
          <w:b/>
          <w:bCs/>
          <w:sz w:val="24"/>
          <w:szCs w:val="24"/>
        </w:rPr>
      </w:pPr>
    </w:p>
    <w:p w:rsidR="00060965" w:rsidRPr="00060965" w:rsidRDefault="00060965" w:rsidP="00060965">
      <w:pPr>
        <w:shd w:val="clear" w:color="auto" w:fill="FFFFFF"/>
        <w:spacing w:line="240" w:lineRule="auto"/>
        <w:rPr>
          <w:rFonts w:ascii="Georgia" w:eastAsia="Times New Roman" w:hAnsi="Georgia" w:cs="Times New Roman"/>
          <w:color w:val="2E2E2E"/>
        </w:rPr>
      </w:pPr>
      <w:r w:rsidRPr="00060965">
        <w:rPr>
          <w:rFonts w:ascii="Georgia" w:eastAsia="Times New Roman" w:hAnsi="Georgia" w:cs="Times New Roman"/>
          <w:color w:val="2E2E2E"/>
        </w:rPr>
        <w:t>The communication will be through simple ASCII text. The commands are pretty simple.</w:t>
      </w:r>
    </w:p>
    <w:tbl>
      <w:tblPr>
        <w:tblW w:w="3500" w:type="pct"/>
        <w:tblCellSpacing w:w="15" w:type="dxa"/>
        <w:tblBorders>
          <w:top w:val="single" w:sz="6" w:space="0" w:color="BABABA"/>
          <w:left w:val="single" w:sz="6" w:space="0" w:color="BABABA"/>
          <w:bottom w:val="single" w:sz="6" w:space="0" w:color="BABABA"/>
          <w:right w:val="single" w:sz="6" w:space="0" w:color="BABABA"/>
        </w:tblBorders>
        <w:shd w:val="clear" w:color="auto" w:fill="FFFFFF"/>
        <w:tblCellMar>
          <w:top w:w="15" w:type="dxa"/>
          <w:left w:w="15" w:type="dxa"/>
          <w:bottom w:w="15" w:type="dxa"/>
          <w:right w:w="15" w:type="dxa"/>
        </w:tblCellMar>
        <w:tblLook w:val="04A0"/>
      </w:tblPr>
      <w:tblGrid>
        <w:gridCol w:w="1178"/>
        <w:gridCol w:w="5458"/>
      </w:tblGrid>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proofErr w:type="spellStart"/>
            <w:r w:rsidRPr="00060965">
              <w:rPr>
                <w:rFonts w:ascii="Georgia" w:eastAsia="Times New Roman" w:hAnsi="Georgia" w:cs="Times New Roman"/>
                <w:i/>
                <w:iCs/>
                <w:color w:val="2E2E2E"/>
                <w:sz w:val="23"/>
                <w:szCs w:val="23"/>
              </w:rPr>
              <w:t>expr</w:t>
            </w:r>
            <w:proofErr w:type="spellEnd"/>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move</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comment</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command</w:t>
            </w:r>
            <w:r w:rsidRPr="00060965">
              <w:rPr>
                <w:rFonts w:ascii="Georgia" w:eastAsia="Times New Roman" w:hAnsi="Georgia" w:cs="Times New Roman"/>
                <w:color w:val="2E2E2E"/>
                <w:sz w:val="23"/>
                <w:szCs w:val="23"/>
              </w:rPr>
              <w:t> </w:t>
            </w:r>
            <w:r w:rsidRPr="00060965">
              <w:rPr>
                <w:rFonts w:ascii="Georgia" w:eastAsia="Times New Roman" w:hAnsi="Georgia" w:cs="Times New Roman"/>
                <w:color w:val="2E2E2E"/>
                <w:sz w:val="23"/>
                <w:szCs w:val="23"/>
              </w:rPr>
              <w:br/>
              <w:t> </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EXIT | DISPLAY_ON | DISPLAY_OFF | EASY | MEDIUM | HARD </w:t>
            </w:r>
            <w:r w:rsidRPr="00060965">
              <w:rPr>
                <w:rFonts w:ascii="Georgia" w:eastAsia="Times New Roman" w:hAnsi="Georgia" w:cs="Times New Roman"/>
                <w:color w:val="2E2E2E"/>
                <w:sz w:val="23"/>
                <w:szCs w:val="23"/>
              </w:rPr>
              <w:br/>
              <w:t>| BLACK | WHITE | UNDO | REDO | SHOW_NEXT_POS</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move</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column row</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comment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identifier</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 </w:t>
            </w:r>
            <w:r w:rsidRPr="00060965">
              <w:rPr>
                <w:rFonts w:ascii="Georgia" w:eastAsia="Times New Roman" w:hAnsi="Georgia" w:cs="Times New Roman"/>
                <w:i/>
                <w:iCs/>
                <w:color w:val="2E2E2E"/>
                <w:sz w:val="23"/>
                <w:szCs w:val="23"/>
              </w:rPr>
              <w:t>alpha</w:t>
            </w:r>
            <w:r w:rsidRPr="00060965">
              <w:rPr>
                <w:rFonts w:ascii="Georgia" w:eastAsia="Times New Roman" w:hAnsi="Georgia" w:cs="Times New Roman"/>
                <w:color w:val="2E2E2E"/>
                <w:sz w:val="23"/>
                <w:szCs w:val="23"/>
              </w:rPr>
              <w:t> | </w:t>
            </w:r>
            <w:r w:rsidRPr="00060965">
              <w:rPr>
                <w:rFonts w:ascii="Georgia" w:eastAsia="Times New Roman" w:hAnsi="Georgia" w:cs="Times New Roman"/>
                <w:i/>
                <w:iCs/>
                <w:color w:val="2E2E2E"/>
                <w:sz w:val="23"/>
                <w:szCs w:val="23"/>
              </w:rPr>
              <w:t>digit</w:t>
            </w:r>
            <w:r w:rsidRPr="00060965">
              <w:rPr>
                <w:rFonts w:ascii="Georgia" w:eastAsia="Times New Roman" w:hAnsi="Georgia" w:cs="Times New Roman"/>
                <w:color w:val="2E2E2E"/>
                <w:sz w:val="23"/>
                <w:szCs w:val="23"/>
              </w:rPr>
              <w:t> ) }</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alpha</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 | z | A | ... | Z | _</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digit</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0 | 1 | 2 | 3 | 4 | 5 | 6 | 7 | 8 | 9</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row</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1 | 2 | 3 | 4 | 5 | 6 | 7 | 8</w:t>
            </w:r>
          </w:p>
        </w:tc>
      </w:tr>
      <w:tr w:rsidR="00060965" w:rsidRPr="00060965" w:rsidTr="00060965">
        <w:trPr>
          <w:tblCellSpacing w:w="15" w:type="dxa"/>
        </w:trPr>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i/>
                <w:iCs/>
                <w:color w:val="2E2E2E"/>
                <w:sz w:val="23"/>
                <w:szCs w:val="23"/>
              </w:rPr>
              <w:t>column</w:t>
            </w:r>
          </w:p>
        </w:tc>
        <w:tc>
          <w:tcPr>
            <w:tcW w:w="0" w:type="auto"/>
            <w:shd w:val="clear" w:color="auto" w:fill="FFFFFF"/>
            <w:vAlign w:val="center"/>
            <w:hideMark/>
          </w:tcPr>
          <w:p w:rsidR="00060965" w:rsidRPr="00060965" w:rsidRDefault="00060965" w:rsidP="00060965">
            <w:pPr>
              <w:spacing w:line="240" w:lineRule="auto"/>
              <w:rPr>
                <w:rFonts w:ascii="Georgia" w:eastAsia="Times New Roman" w:hAnsi="Georgia" w:cs="Times New Roman"/>
                <w:color w:val="2E2E2E"/>
                <w:sz w:val="23"/>
                <w:szCs w:val="23"/>
              </w:rPr>
            </w:pPr>
            <w:r w:rsidRPr="00060965">
              <w:rPr>
                <w:rFonts w:ascii="Georgia" w:eastAsia="Times New Roman" w:hAnsi="Georgia" w:cs="Times New Roman"/>
                <w:color w:val="2E2E2E"/>
                <w:sz w:val="23"/>
                <w:szCs w:val="23"/>
              </w:rPr>
              <w:t>::= a | b | c | d | e | f | g | h</w:t>
            </w:r>
          </w:p>
        </w:tc>
      </w:tr>
    </w:tbl>
    <w:p w:rsidR="002B7F19" w:rsidRDefault="00060965">
      <w:pPr>
        <w:spacing w:line="240" w:lineRule="auto"/>
        <w:rPr>
          <w:rFonts w:eastAsia="Times New Roman"/>
          <w:color w:val="2E2E2E"/>
          <w:shd w:val="clear" w:color="auto" w:fill="FFFFFF"/>
        </w:rPr>
      </w:pPr>
      <w:r w:rsidRPr="00060965">
        <w:rPr>
          <w:rFonts w:eastAsia="Times New Roman"/>
          <w:color w:val="2E2E2E"/>
          <w:shd w:val="clear" w:color="auto" w:fill="FFFFFF"/>
        </w:rPr>
        <w:t>The commands are self-explanatory, except that SHOW_NEXT_POS will show the human player what are the available legal positions.</w:t>
      </w:r>
    </w:p>
    <w:p w:rsidR="00FC4364" w:rsidRDefault="00A950C0" w:rsidP="00060965">
      <w:pPr>
        <w:pStyle w:val="Heading2"/>
      </w:pPr>
      <w:r>
        <w:rPr>
          <w:noProof/>
        </w:rPr>
        <w:lastRenderedPageBreak/>
        <w:drawing>
          <wp:inline distT="0" distB="0" distL="0" distR="0">
            <wp:extent cx="5934075" cy="4972050"/>
            <wp:effectExtent l="19050" t="0" r="9525" b="0"/>
            <wp:docPr id="1" name="Picture 1" descr="Revers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versi (2)"/>
                    <pic:cNvPicPr>
                      <a:picLocks noChangeAspect="1" noChangeArrowheads="1"/>
                    </pic:cNvPicPr>
                  </pic:nvPicPr>
                  <pic:blipFill>
                    <a:blip r:embed="rId9" cstate="print"/>
                    <a:srcRect/>
                    <a:stretch>
                      <a:fillRect/>
                    </a:stretch>
                  </pic:blipFill>
                  <pic:spPr bwMode="auto">
                    <a:xfrm>
                      <a:off x="0" y="0"/>
                      <a:ext cx="5934075" cy="4972050"/>
                    </a:xfrm>
                    <a:prstGeom prst="rect">
                      <a:avLst/>
                    </a:prstGeom>
                    <a:noFill/>
                    <a:ln w="9525">
                      <a:noFill/>
                      <a:miter lim="800000"/>
                      <a:headEnd/>
                      <a:tailEnd/>
                    </a:ln>
                  </pic:spPr>
                </pic:pic>
              </a:graphicData>
            </a:graphic>
          </wp:inline>
        </w:drawing>
      </w:r>
    </w:p>
    <w:p w:rsidR="00F372DD" w:rsidRDefault="00FC4364" w:rsidP="00060965">
      <w:pPr>
        <w:pStyle w:val="Heading2"/>
      </w:pPr>
      <w:r>
        <w:rPr>
          <w:b w:val="0"/>
          <w:i/>
          <w:sz w:val="22"/>
          <w:szCs w:val="22"/>
        </w:rPr>
        <w:t xml:space="preserve">Diagrams of core </w:t>
      </w:r>
      <w:proofErr w:type="spellStart"/>
      <w:r>
        <w:rPr>
          <w:b w:val="0"/>
          <w:i/>
          <w:sz w:val="22"/>
          <w:szCs w:val="22"/>
        </w:rPr>
        <w:t>Reversi</w:t>
      </w:r>
      <w:proofErr w:type="spellEnd"/>
      <w:r>
        <w:rPr>
          <w:b w:val="0"/>
          <w:i/>
          <w:sz w:val="22"/>
          <w:szCs w:val="22"/>
        </w:rPr>
        <w:t xml:space="preserve"> Game Design</w:t>
      </w:r>
      <w:r w:rsidR="00BB0E3D">
        <w:br w:type="page"/>
      </w:r>
      <w:r w:rsidR="00BB0E3D">
        <w:lastRenderedPageBreak/>
        <w:t>Artificial Intelligence</w:t>
      </w:r>
    </w:p>
    <w:p w:rsidR="006C4D40" w:rsidRDefault="00F5412E" w:rsidP="00060965">
      <w:pPr>
        <w:pStyle w:val="Heading2"/>
        <w:rPr>
          <w:b w:val="0"/>
          <w:sz w:val="22"/>
          <w:szCs w:val="22"/>
        </w:rPr>
      </w:pPr>
      <w:r>
        <w:rPr>
          <w:b w:val="0"/>
          <w:sz w:val="22"/>
          <w:szCs w:val="22"/>
        </w:rPr>
        <w:t xml:space="preserve">The AI will implement a </w:t>
      </w:r>
      <w:proofErr w:type="spellStart"/>
      <w:proofErr w:type="gramStart"/>
      <w:r>
        <w:rPr>
          <w:b w:val="0"/>
          <w:sz w:val="22"/>
          <w:szCs w:val="22"/>
        </w:rPr>
        <w:t>Minimax</w:t>
      </w:r>
      <w:proofErr w:type="spellEnd"/>
      <w:proofErr w:type="gramEnd"/>
      <w:r>
        <w:rPr>
          <w:b w:val="0"/>
          <w:sz w:val="22"/>
          <w:szCs w:val="22"/>
        </w:rPr>
        <w:t xml:space="preserve"> search and Alpha-Beta search. </w:t>
      </w:r>
      <w:r w:rsidR="00AE7142">
        <w:rPr>
          <w:b w:val="0"/>
          <w:sz w:val="22"/>
          <w:szCs w:val="22"/>
        </w:rPr>
        <w:t xml:space="preserve">The </w:t>
      </w:r>
      <w:proofErr w:type="spellStart"/>
      <w:r w:rsidR="00273EA4">
        <w:rPr>
          <w:b w:val="0"/>
          <w:sz w:val="22"/>
          <w:szCs w:val="22"/>
        </w:rPr>
        <w:t>M</w:t>
      </w:r>
      <w:r w:rsidR="00AE7142">
        <w:rPr>
          <w:b w:val="0"/>
          <w:sz w:val="22"/>
          <w:szCs w:val="22"/>
        </w:rPr>
        <w:t>inimax</w:t>
      </w:r>
      <w:proofErr w:type="spellEnd"/>
      <w:r w:rsidR="00AE7142">
        <w:rPr>
          <w:b w:val="0"/>
          <w:sz w:val="22"/>
          <w:szCs w:val="22"/>
        </w:rPr>
        <w:t xml:space="preserve"> search finds the best move based upon which move will result in a board state that gives the human player the least amount of points</w:t>
      </w:r>
      <w:r w:rsidR="003377E9">
        <w:rPr>
          <w:b w:val="0"/>
          <w:sz w:val="22"/>
          <w:szCs w:val="22"/>
        </w:rPr>
        <w:t xml:space="preserve"> or the greatest difference in score</w:t>
      </w:r>
      <w:r w:rsidR="00AE7142">
        <w:rPr>
          <w:b w:val="0"/>
          <w:sz w:val="22"/>
          <w:szCs w:val="22"/>
        </w:rPr>
        <w:t xml:space="preserve">. </w:t>
      </w:r>
      <w:r w:rsidR="00E31D62">
        <w:rPr>
          <w:b w:val="0"/>
          <w:sz w:val="22"/>
          <w:szCs w:val="22"/>
        </w:rPr>
        <w:t xml:space="preserve">The Alpha-beta search will decrease the number of nodes that are evaluated by the </w:t>
      </w:r>
      <w:proofErr w:type="spellStart"/>
      <w:proofErr w:type="gramStart"/>
      <w:r w:rsidR="00273EA4">
        <w:rPr>
          <w:b w:val="0"/>
          <w:sz w:val="22"/>
          <w:szCs w:val="22"/>
        </w:rPr>
        <w:t>M</w:t>
      </w:r>
      <w:r w:rsidR="00E31D62">
        <w:rPr>
          <w:b w:val="0"/>
          <w:sz w:val="22"/>
          <w:szCs w:val="22"/>
        </w:rPr>
        <w:t>inimax</w:t>
      </w:r>
      <w:proofErr w:type="spellEnd"/>
      <w:proofErr w:type="gramEnd"/>
      <w:r w:rsidR="00E31D62">
        <w:rPr>
          <w:b w:val="0"/>
          <w:sz w:val="22"/>
          <w:szCs w:val="22"/>
        </w:rPr>
        <w:t xml:space="preserve"> search.</w:t>
      </w:r>
      <w:r w:rsidR="003C2412">
        <w:rPr>
          <w:b w:val="0"/>
          <w:sz w:val="22"/>
          <w:szCs w:val="22"/>
        </w:rPr>
        <w:t xml:space="preserve"> The Alpha-beta pruning algorithm stops evaluating a move when at least one possible move has been found that is worse than a previously examined move. This search returns the same move that the </w:t>
      </w:r>
      <w:proofErr w:type="spellStart"/>
      <w:r w:rsidR="003C2412">
        <w:rPr>
          <w:b w:val="0"/>
          <w:sz w:val="22"/>
          <w:szCs w:val="22"/>
        </w:rPr>
        <w:t>Minimax</w:t>
      </w:r>
      <w:proofErr w:type="spellEnd"/>
      <w:r w:rsidR="003C2412">
        <w:rPr>
          <w:b w:val="0"/>
          <w:sz w:val="22"/>
          <w:szCs w:val="22"/>
        </w:rPr>
        <w:t xml:space="preserve"> search algorithm would but gets rid of any branches that do no</w:t>
      </w:r>
      <w:bookmarkStart w:id="7" w:name="_Toc327491837"/>
      <w:r w:rsidR="00EE0A6E">
        <w:rPr>
          <w:b w:val="0"/>
          <w:sz w:val="22"/>
          <w:szCs w:val="22"/>
        </w:rPr>
        <w:t>t influence the final decision.</w:t>
      </w:r>
    </w:p>
    <w:p w:rsidR="00AC7BB6" w:rsidRDefault="00A950C0" w:rsidP="00AC7BB6">
      <w:r>
        <w:rPr>
          <w:noProof/>
        </w:rPr>
        <w:drawing>
          <wp:inline distT="0" distB="0" distL="0" distR="0">
            <wp:extent cx="5934075" cy="2447925"/>
            <wp:effectExtent l="19050" t="0" r="9525" b="0"/>
            <wp:docPr id="2" name="Picture 2" descr="_19960_fig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19960_figure17"/>
                    <pic:cNvPicPr>
                      <a:picLocks noChangeAspect="1" noChangeArrowheads="1"/>
                    </pic:cNvPicPr>
                  </pic:nvPicPr>
                  <pic:blipFill>
                    <a:blip r:embed="rId10" cstate="print"/>
                    <a:srcRect/>
                    <a:stretch>
                      <a:fillRect/>
                    </a:stretch>
                  </pic:blipFill>
                  <pic:spPr bwMode="auto">
                    <a:xfrm>
                      <a:off x="0" y="0"/>
                      <a:ext cx="5934075" cy="2447925"/>
                    </a:xfrm>
                    <a:prstGeom prst="rect">
                      <a:avLst/>
                    </a:prstGeom>
                    <a:noFill/>
                    <a:ln w="9525">
                      <a:noFill/>
                      <a:miter lim="800000"/>
                      <a:headEnd/>
                      <a:tailEnd/>
                    </a:ln>
                  </pic:spPr>
                </pic:pic>
              </a:graphicData>
            </a:graphic>
          </wp:inline>
        </w:drawing>
      </w:r>
    </w:p>
    <w:p w:rsidR="00D33697" w:rsidRPr="00D33697" w:rsidRDefault="00D33697" w:rsidP="00AC7BB6">
      <w:pPr>
        <w:rPr>
          <w:i/>
        </w:rPr>
      </w:pPr>
      <w:r>
        <w:rPr>
          <w:i/>
        </w:rPr>
        <w:t xml:space="preserve">An example of a </w:t>
      </w:r>
      <w:sdt>
        <w:sdtPr>
          <w:rPr>
            <w:i/>
          </w:rPr>
          <w:id w:val="137750756"/>
          <w:citation/>
        </w:sdtPr>
        <w:sdtContent>
          <w:r w:rsidR="009806EB">
            <w:rPr>
              <w:i/>
            </w:rPr>
            <w:fldChar w:fldCharType="begin"/>
          </w:r>
          <w:r w:rsidR="009806EB">
            <w:rPr>
              <w:i/>
            </w:rPr>
            <w:instrText xml:space="preserve"> CITATION Amy \l 1033 </w:instrText>
          </w:r>
          <w:r w:rsidR="009806EB">
            <w:rPr>
              <w:i/>
            </w:rPr>
            <w:fldChar w:fldCharType="separate"/>
          </w:r>
          <w:r w:rsidR="009806EB">
            <w:rPr>
              <w:noProof/>
            </w:rPr>
            <w:t>(Biermann)</w:t>
          </w:r>
          <w:r w:rsidR="009806EB">
            <w:rPr>
              <w:i/>
            </w:rPr>
            <w:fldChar w:fldCharType="end"/>
          </w:r>
        </w:sdtContent>
      </w:sdt>
      <w:proofErr w:type="spellStart"/>
      <w:r>
        <w:rPr>
          <w:i/>
        </w:rPr>
        <w:t>Minimax</w:t>
      </w:r>
      <w:proofErr w:type="spellEnd"/>
      <w:r>
        <w:rPr>
          <w:i/>
        </w:rPr>
        <w:t xml:space="preserve"> tree</w:t>
      </w:r>
    </w:p>
    <w:p w:rsidR="00060965" w:rsidRDefault="00291370" w:rsidP="00060965">
      <w:pPr>
        <w:pStyle w:val="Heading2"/>
      </w:pPr>
      <w:r>
        <w:br w:type="page"/>
      </w:r>
      <w:r w:rsidR="00060965">
        <w:lastRenderedPageBreak/>
        <w:t>Server</w:t>
      </w:r>
      <w:bookmarkEnd w:id="7"/>
    </w:p>
    <w:p w:rsidR="00060965" w:rsidRPr="00060965" w:rsidRDefault="00060965" w:rsidP="00060965">
      <w:pPr>
        <w:shd w:val="clear" w:color="auto" w:fill="FFFFFF"/>
        <w:spacing w:before="100" w:beforeAutospacing="1" w:after="100" w:afterAutospacing="1" w:line="240" w:lineRule="auto"/>
        <w:rPr>
          <w:rFonts w:eastAsia="Times New Roman"/>
          <w:color w:val="2E2E2E"/>
        </w:rPr>
      </w:pPr>
      <w:r w:rsidRPr="00060965">
        <w:rPr>
          <w:rFonts w:eastAsia="Times New Roman"/>
          <w:color w:val="2E2E2E"/>
        </w:rPr>
        <w:t>The server will show these messages to the user:</w:t>
      </w:r>
    </w:p>
    <w:tbl>
      <w:tblPr>
        <w:tblW w:w="3500" w:type="pct"/>
        <w:tblCellSpacing w:w="15" w:type="dxa"/>
        <w:tblBorders>
          <w:top w:val="single" w:sz="6" w:space="0" w:color="BABABA"/>
          <w:left w:val="single" w:sz="6" w:space="0" w:color="BABABA"/>
          <w:bottom w:val="single" w:sz="6" w:space="0" w:color="BABABA"/>
          <w:right w:val="single" w:sz="6" w:space="0" w:color="BABABA"/>
        </w:tblBorders>
        <w:tblCellMar>
          <w:top w:w="15" w:type="dxa"/>
          <w:left w:w="15" w:type="dxa"/>
          <w:bottom w:w="15" w:type="dxa"/>
          <w:right w:w="15" w:type="dxa"/>
        </w:tblCellMar>
        <w:tblLook w:val="04A0"/>
      </w:tblPr>
      <w:tblGrid>
        <w:gridCol w:w="957"/>
        <w:gridCol w:w="5679"/>
      </w:tblGrid>
      <w:tr w:rsidR="00060965" w:rsidRPr="00060965" w:rsidTr="00060965">
        <w:trPr>
          <w:tblCellSpacing w:w="15" w:type="dxa"/>
        </w:trPr>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proofErr w:type="spellStart"/>
            <w:r w:rsidRPr="00060965">
              <w:rPr>
                <w:rFonts w:ascii="Times New Roman" w:eastAsia="Times New Roman" w:hAnsi="Times New Roman" w:cs="Times New Roman"/>
                <w:i/>
                <w:iCs/>
                <w:color w:val="auto"/>
                <w:sz w:val="24"/>
                <w:szCs w:val="24"/>
              </w:rPr>
              <w:t>ack</w:t>
            </w:r>
            <w:proofErr w:type="spellEnd"/>
          </w:p>
        </w:tc>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color w:val="auto"/>
                <w:sz w:val="24"/>
                <w:szCs w:val="24"/>
              </w:rPr>
              <w:t>::= WELCOME | OK | ILLEGAL | BLACK | WHITE | </w:t>
            </w:r>
            <w:r w:rsidRPr="00060965">
              <w:rPr>
                <w:rFonts w:ascii="Times New Roman" w:eastAsia="Times New Roman" w:hAnsi="Times New Roman" w:cs="Times New Roman"/>
                <w:i/>
                <w:iCs/>
                <w:color w:val="auto"/>
                <w:sz w:val="24"/>
                <w:szCs w:val="24"/>
              </w:rPr>
              <w:t>comment</w:t>
            </w:r>
          </w:p>
        </w:tc>
      </w:tr>
      <w:tr w:rsidR="00060965" w:rsidRPr="00060965" w:rsidTr="00060965">
        <w:trPr>
          <w:tblCellSpacing w:w="15" w:type="dxa"/>
        </w:trPr>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i/>
                <w:iCs/>
                <w:color w:val="auto"/>
                <w:sz w:val="24"/>
                <w:szCs w:val="24"/>
              </w:rPr>
              <w:t>comment</w:t>
            </w:r>
          </w:p>
        </w:tc>
        <w:tc>
          <w:tcPr>
            <w:tcW w:w="0" w:type="auto"/>
            <w:vAlign w:val="center"/>
            <w:hideMark/>
          </w:tcPr>
          <w:p w:rsidR="00060965" w:rsidRPr="00060965" w:rsidRDefault="00060965" w:rsidP="00060965">
            <w:pPr>
              <w:spacing w:line="240" w:lineRule="auto"/>
              <w:rPr>
                <w:rFonts w:ascii="Times New Roman" w:eastAsia="Times New Roman" w:hAnsi="Times New Roman" w:cs="Times New Roman"/>
                <w:color w:val="auto"/>
                <w:sz w:val="24"/>
                <w:szCs w:val="24"/>
              </w:rPr>
            </w:pPr>
            <w:r w:rsidRPr="00060965">
              <w:rPr>
                <w:rFonts w:ascii="Times New Roman" w:eastAsia="Times New Roman" w:hAnsi="Times New Roman" w:cs="Times New Roman"/>
                <w:color w:val="auto"/>
                <w:sz w:val="24"/>
                <w:szCs w:val="24"/>
              </w:rPr>
              <w:t>::= ; *</w:t>
            </w:r>
          </w:p>
        </w:tc>
      </w:tr>
    </w:tbl>
    <w:p w:rsidR="00060965" w:rsidRPr="00060965" w:rsidRDefault="00807D7D" w:rsidP="00060965">
      <w:pPr>
        <w:shd w:val="clear" w:color="auto" w:fill="FFFFFF"/>
        <w:spacing w:before="100" w:beforeAutospacing="1" w:after="100" w:afterAutospacing="1" w:line="240" w:lineRule="auto"/>
        <w:rPr>
          <w:rFonts w:eastAsia="Times New Roman"/>
          <w:color w:val="2E2E2E"/>
        </w:rPr>
      </w:pPr>
      <w:r>
        <w:rPr>
          <w:rFonts w:eastAsia="Times New Roman"/>
          <w:color w:val="2E2E2E"/>
        </w:rPr>
        <w:t xml:space="preserve">The server will create </w:t>
      </w:r>
      <w:r w:rsidR="00A81990">
        <w:rPr>
          <w:rFonts w:eastAsia="Times New Roman"/>
          <w:color w:val="2E2E2E"/>
        </w:rPr>
        <w:t>socket. After the socket is created, it will bind it to a hostname.</w:t>
      </w:r>
      <w:r w:rsidR="00F100B5">
        <w:rPr>
          <w:rFonts w:eastAsia="Times New Roman"/>
          <w:color w:val="2E2E2E"/>
        </w:rPr>
        <w:t xml:space="preserve"> An unused port will be used when binding the socket.</w:t>
      </w:r>
      <w:r w:rsidR="00A81990">
        <w:rPr>
          <w:rFonts w:eastAsia="Times New Roman"/>
          <w:color w:val="2E2E2E"/>
        </w:rPr>
        <w:t xml:space="preserve"> </w:t>
      </w:r>
      <w:r w:rsidR="00482584">
        <w:rPr>
          <w:rFonts w:eastAsia="Times New Roman"/>
          <w:color w:val="2E2E2E"/>
        </w:rPr>
        <w:t>The server will then wait for a client to connect. Once a client is connected, the server will send the ‘Welcome’</w:t>
      </w:r>
      <w:r w:rsidR="005B1EE8">
        <w:rPr>
          <w:rFonts w:eastAsia="Times New Roman"/>
          <w:color w:val="2E2E2E"/>
        </w:rPr>
        <w:t xml:space="preserve"> message to let the client know it has successfully connected. </w:t>
      </w:r>
      <w:r w:rsidR="00D2601B">
        <w:rPr>
          <w:rFonts w:eastAsia="Times New Roman"/>
          <w:color w:val="2E2E2E"/>
        </w:rPr>
        <w:t>The server will then follow the same procedures as the core game mechanics. It will wait for commands and enter the game loop when the game is set up (after choice of color, difficulty, etc). The server will handle the commands and make sure the game receives</w:t>
      </w:r>
      <w:r w:rsidR="00D45315">
        <w:rPr>
          <w:rFonts w:eastAsia="Times New Roman"/>
          <w:color w:val="2E2E2E"/>
        </w:rPr>
        <w:t xml:space="preserve"> input from the player.</w:t>
      </w:r>
      <w:r w:rsidR="00482584">
        <w:rPr>
          <w:rFonts w:eastAsia="Times New Roman"/>
          <w:color w:val="2E2E2E"/>
        </w:rPr>
        <w:t xml:space="preserve"> </w:t>
      </w:r>
      <w:r w:rsidR="00964B1B">
        <w:rPr>
          <w:rFonts w:eastAsia="Times New Roman"/>
          <w:color w:val="2E2E2E"/>
        </w:rPr>
        <w:t xml:space="preserve">Telnet will be used to connect the player to the server and therefore, another client program is not needed to be developed. </w:t>
      </w:r>
      <w:r w:rsidR="00873AB8">
        <w:rPr>
          <w:rFonts w:eastAsia="Times New Roman"/>
          <w:color w:val="2E2E2E"/>
        </w:rPr>
        <w:t xml:space="preserve">Telnet simply takes console input and sends it to </w:t>
      </w:r>
      <w:r w:rsidR="005911B2">
        <w:rPr>
          <w:rFonts w:eastAsia="Times New Roman"/>
          <w:color w:val="2E2E2E"/>
        </w:rPr>
        <w:t>the currently connected server.</w:t>
      </w:r>
    </w:p>
    <w:p w:rsidR="00540E24" w:rsidRDefault="00A950C0" w:rsidP="00AC7BB6">
      <w:pPr>
        <w:shd w:val="clear" w:color="auto" w:fill="FFFFFF"/>
        <w:spacing w:before="100" w:beforeAutospacing="1" w:after="100" w:afterAutospacing="1" w:line="240" w:lineRule="auto"/>
        <w:rPr>
          <w:rFonts w:eastAsia="Times New Roman"/>
          <w:color w:val="2E2E2E"/>
        </w:rPr>
      </w:pPr>
      <w:r>
        <w:rPr>
          <w:rFonts w:eastAsia="Times New Roman"/>
          <w:noProof/>
          <w:color w:val="2E2E2E"/>
        </w:rPr>
        <w:drawing>
          <wp:inline distT="0" distB="0" distL="0" distR="0">
            <wp:extent cx="5943600" cy="2466975"/>
            <wp:effectExtent l="19050" t="0" r="0" b="0"/>
            <wp:docPr id="3" name="Picture 3"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er"/>
                    <pic:cNvPicPr>
                      <a:picLocks noChangeAspect="1" noChangeArrowheads="1"/>
                    </pic:cNvPicPr>
                  </pic:nvPicPr>
                  <pic:blipFill>
                    <a:blip r:embed="rId11" cstate="print"/>
                    <a:srcRect/>
                    <a:stretch>
                      <a:fillRect/>
                    </a:stretch>
                  </pic:blipFill>
                  <pic:spPr bwMode="auto">
                    <a:xfrm>
                      <a:off x="0" y="0"/>
                      <a:ext cx="5943600" cy="2466975"/>
                    </a:xfrm>
                    <a:prstGeom prst="rect">
                      <a:avLst/>
                    </a:prstGeom>
                    <a:noFill/>
                    <a:ln w="9525">
                      <a:noFill/>
                      <a:miter lim="800000"/>
                      <a:headEnd/>
                      <a:tailEnd/>
                    </a:ln>
                  </pic:spPr>
                </pic:pic>
              </a:graphicData>
            </a:graphic>
          </wp:inline>
        </w:drawing>
      </w:r>
    </w:p>
    <w:p w:rsidR="00AC7BB6" w:rsidRPr="00AC7BB6" w:rsidRDefault="00540E24" w:rsidP="00AC7BB6">
      <w:pPr>
        <w:shd w:val="clear" w:color="auto" w:fill="FFFFFF"/>
        <w:spacing w:before="100" w:beforeAutospacing="1" w:after="100" w:afterAutospacing="1" w:line="240" w:lineRule="auto"/>
        <w:rPr>
          <w:rFonts w:eastAsia="Times New Roman"/>
          <w:color w:val="2E2E2E"/>
        </w:rPr>
      </w:pPr>
      <w:r>
        <w:rPr>
          <w:rFonts w:eastAsia="Times New Roman"/>
          <w:i/>
          <w:color w:val="2E2E2E"/>
        </w:rPr>
        <w:t>Server model</w:t>
      </w:r>
      <w:r w:rsidR="009A134D">
        <w:br w:type="page"/>
      </w:r>
    </w:p>
    <w:sdt>
      <w:sdtPr>
        <w:id w:val="137750755"/>
        <w:docPartObj>
          <w:docPartGallery w:val="Bibliographies"/>
          <w:docPartUnique/>
        </w:docPartObj>
      </w:sdtPr>
      <w:sdtEndPr>
        <w:rPr>
          <w:rFonts w:cs="Arial"/>
          <w:b w:val="0"/>
          <w:bCs w:val="0"/>
          <w:sz w:val="22"/>
          <w:szCs w:val="22"/>
          <w:lang w:val="en-US" w:eastAsia="en-US"/>
        </w:rPr>
      </w:sdtEndPr>
      <w:sdtContent>
        <w:p w:rsidR="009806EB" w:rsidRDefault="009806EB">
          <w:pPr>
            <w:pStyle w:val="Heading1"/>
          </w:pPr>
          <w:r>
            <w:t>Works Cited</w:t>
          </w:r>
        </w:p>
        <w:p w:rsidR="009806EB" w:rsidRDefault="009806EB" w:rsidP="009806EB">
          <w:pPr>
            <w:pStyle w:val="Bibliography"/>
            <w:ind w:left="720" w:hanging="720"/>
            <w:rPr>
              <w:noProof/>
            </w:rPr>
          </w:pPr>
          <w:r>
            <w:fldChar w:fldCharType="begin"/>
          </w:r>
          <w:r>
            <w:instrText xml:space="preserve"> BIBLIOGRAPHY </w:instrText>
          </w:r>
          <w:r>
            <w:fldChar w:fldCharType="separate"/>
          </w:r>
          <w:r>
            <w:rPr>
              <w:i/>
              <w:iCs/>
              <w:noProof/>
            </w:rPr>
            <w:t>Minimax and Alpha-Beta Template</w:t>
          </w:r>
          <w:r>
            <w:rPr>
              <w:noProof/>
            </w:rPr>
            <w:t>http://www.pressibus.org/ataxx/autre/minimax/node2.html</w:t>
          </w:r>
        </w:p>
        <w:p w:rsidR="009806EB" w:rsidRDefault="009806EB" w:rsidP="009806EB">
          <w:pPr>
            <w:pStyle w:val="Bibliography"/>
            <w:ind w:left="720" w:hanging="720"/>
            <w:rPr>
              <w:noProof/>
            </w:rPr>
          </w:pPr>
          <w:r>
            <w:rPr>
              <w:i/>
              <w:iCs/>
              <w:noProof/>
            </w:rPr>
            <w:t>Reversi Console source code</w:t>
          </w:r>
          <w:r>
            <w:rPr>
              <w:noProof/>
            </w:rPr>
            <w:t>http://www.richelbilderbeek.nl/GameReversiConsoleSource_1_0.htm</w:t>
          </w:r>
        </w:p>
        <w:p w:rsidR="009806EB" w:rsidRDefault="009806EB" w:rsidP="009806EB">
          <w:pPr>
            <w:pStyle w:val="Bibliography"/>
            <w:ind w:left="720" w:hanging="720"/>
            <w:rPr>
              <w:noProof/>
            </w:rPr>
          </w:pPr>
          <w:r>
            <w:rPr>
              <w:noProof/>
            </w:rPr>
            <w:t>TAMU CSCE FacultyCSCE 315</w:t>
          </w:r>
          <w:r>
            <w:rPr>
              <w:i/>
              <w:iCs/>
              <w:noProof/>
            </w:rPr>
            <w:t>TAMU</w:t>
          </w:r>
          <w:r>
            <w:rPr>
              <w:noProof/>
            </w:rPr>
            <w:t>http://students.cse.tamu.edu/aalap/CSCE315_s12/slides/Project2_Design.pdf</w:t>
          </w:r>
        </w:p>
        <w:p w:rsidR="009806EB" w:rsidRDefault="009806EB" w:rsidP="009806EB">
          <w:r>
            <w:fldChar w:fldCharType="end"/>
          </w:r>
        </w:p>
      </w:sdtContent>
    </w:sdt>
    <w:p w:rsidR="00FF35D2" w:rsidRDefault="00FF35D2" w:rsidP="00FF35D2"/>
    <w:p w:rsidR="00FF35D2" w:rsidRDefault="00FF35D2" w:rsidP="00FF35D2"/>
    <w:p w:rsidR="00AC7BB6" w:rsidRDefault="00AC7BB6" w:rsidP="00AC7BB6"/>
    <w:p w:rsidR="009A134D" w:rsidRPr="00AC7BB6" w:rsidRDefault="009A134D" w:rsidP="00AC7BB6">
      <w:pPr>
        <w:shd w:val="clear" w:color="auto" w:fill="FFFFFF"/>
        <w:spacing w:before="100" w:beforeAutospacing="1" w:after="100" w:afterAutospacing="1" w:line="240" w:lineRule="auto"/>
        <w:rPr>
          <w:rFonts w:eastAsia="Times New Roman"/>
          <w:color w:val="2E2E2E"/>
        </w:rPr>
      </w:pPr>
    </w:p>
    <w:p w:rsidR="00060965" w:rsidRPr="009A134D" w:rsidRDefault="00060965" w:rsidP="009A134D">
      <w:pPr>
        <w:jc w:val="right"/>
      </w:pPr>
    </w:p>
    <w:sectPr w:rsidR="00060965" w:rsidRPr="009A134D" w:rsidSect="00C746D9">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5D2" w:rsidRDefault="00FF35D2" w:rsidP="00133072">
      <w:pPr>
        <w:spacing w:line="240" w:lineRule="auto"/>
      </w:pPr>
      <w:r>
        <w:separator/>
      </w:r>
    </w:p>
  </w:endnote>
  <w:endnote w:type="continuationSeparator" w:id="0">
    <w:p w:rsidR="00FF35D2" w:rsidRDefault="00FF35D2" w:rsidP="001330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tr w:rsidR="00FF35D2" w:rsidTr="00133072">
      <w:trPr>
        <w:trHeight w:val="727"/>
      </w:trPr>
      <w:tc>
        <w:tcPr>
          <w:tcW w:w="4000" w:type="pct"/>
          <w:tcBorders>
            <w:right w:val="triple" w:sz="4" w:space="0" w:color="4F81BD"/>
          </w:tcBorders>
        </w:tcPr>
        <w:p w:rsidR="00FF35D2" w:rsidRPr="00133072" w:rsidRDefault="00FF35D2">
          <w:pPr>
            <w:tabs>
              <w:tab w:val="left" w:pos="620"/>
              <w:tab w:val="center" w:pos="4320"/>
            </w:tabs>
            <w:jc w:val="right"/>
            <w:rPr>
              <w:rFonts w:ascii="Cambria" w:eastAsia="Times New Roman" w:hAnsi="Cambria" w:cs="Times New Roman"/>
              <w:sz w:val="20"/>
              <w:szCs w:val="20"/>
            </w:rPr>
          </w:pPr>
        </w:p>
      </w:tc>
      <w:tc>
        <w:tcPr>
          <w:tcW w:w="1000" w:type="pct"/>
          <w:tcBorders>
            <w:left w:val="triple" w:sz="4" w:space="0" w:color="4F81BD"/>
          </w:tcBorders>
        </w:tcPr>
        <w:p w:rsidR="00FF35D2" w:rsidRPr="00133072" w:rsidRDefault="00FF35D2">
          <w:pPr>
            <w:tabs>
              <w:tab w:val="left" w:pos="1490"/>
            </w:tabs>
            <w:rPr>
              <w:rFonts w:ascii="Cambria" w:eastAsia="Times New Roman" w:hAnsi="Cambria" w:cs="Times New Roman"/>
              <w:sz w:val="28"/>
              <w:szCs w:val="28"/>
            </w:rPr>
          </w:pPr>
          <w:fldSimple w:instr=" PAGE    \* MERGEFORMAT ">
            <w:r w:rsidR="009806EB">
              <w:rPr>
                <w:noProof/>
              </w:rPr>
              <w:t>6</w:t>
            </w:r>
          </w:fldSimple>
        </w:p>
      </w:tc>
    </w:tr>
  </w:tbl>
  <w:p w:rsidR="00FF35D2" w:rsidRDefault="00FF35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5D2" w:rsidRDefault="00FF35D2" w:rsidP="00133072">
      <w:pPr>
        <w:spacing w:line="240" w:lineRule="auto"/>
      </w:pPr>
      <w:r>
        <w:separator/>
      </w:r>
    </w:p>
  </w:footnote>
  <w:footnote w:type="continuationSeparator" w:id="0">
    <w:p w:rsidR="00FF35D2" w:rsidRDefault="00FF35D2" w:rsidP="0013307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E7C65"/>
    <w:multiLevelType w:val="multilevel"/>
    <w:tmpl w:val="0E2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A77B3E"/>
    <w:rsid w:val="0002743E"/>
    <w:rsid w:val="00047E7B"/>
    <w:rsid w:val="000503F4"/>
    <w:rsid w:val="00060965"/>
    <w:rsid w:val="00113449"/>
    <w:rsid w:val="00114B32"/>
    <w:rsid w:val="00133072"/>
    <w:rsid w:val="00164A15"/>
    <w:rsid w:val="001B3ABD"/>
    <w:rsid w:val="00246754"/>
    <w:rsid w:val="00273EA4"/>
    <w:rsid w:val="00291370"/>
    <w:rsid w:val="002A3A39"/>
    <w:rsid w:val="002B7F19"/>
    <w:rsid w:val="0030405B"/>
    <w:rsid w:val="003377E9"/>
    <w:rsid w:val="003635AA"/>
    <w:rsid w:val="00377AB9"/>
    <w:rsid w:val="003C2412"/>
    <w:rsid w:val="003E67FE"/>
    <w:rsid w:val="00407C3E"/>
    <w:rsid w:val="0044447B"/>
    <w:rsid w:val="00455652"/>
    <w:rsid w:val="00482584"/>
    <w:rsid w:val="005236FA"/>
    <w:rsid w:val="00523B47"/>
    <w:rsid w:val="00534AA7"/>
    <w:rsid w:val="00540E24"/>
    <w:rsid w:val="005415A6"/>
    <w:rsid w:val="005835DC"/>
    <w:rsid w:val="005911B2"/>
    <w:rsid w:val="005B1EE8"/>
    <w:rsid w:val="005E6832"/>
    <w:rsid w:val="006047F0"/>
    <w:rsid w:val="00652D04"/>
    <w:rsid w:val="006B0B3E"/>
    <w:rsid w:val="006C4D40"/>
    <w:rsid w:val="006C7D54"/>
    <w:rsid w:val="006D6015"/>
    <w:rsid w:val="006E35E2"/>
    <w:rsid w:val="006E71FC"/>
    <w:rsid w:val="007140C6"/>
    <w:rsid w:val="00774D84"/>
    <w:rsid w:val="007B0DD7"/>
    <w:rsid w:val="007B2378"/>
    <w:rsid w:val="00807D7D"/>
    <w:rsid w:val="008235D2"/>
    <w:rsid w:val="00837552"/>
    <w:rsid w:val="00847C82"/>
    <w:rsid w:val="00857B1F"/>
    <w:rsid w:val="00871437"/>
    <w:rsid w:val="00873AB8"/>
    <w:rsid w:val="008D439F"/>
    <w:rsid w:val="00930DA7"/>
    <w:rsid w:val="00954619"/>
    <w:rsid w:val="00964B1B"/>
    <w:rsid w:val="009806EB"/>
    <w:rsid w:val="009A134D"/>
    <w:rsid w:val="00A0419E"/>
    <w:rsid w:val="00A72774"/>
    <w:rsid w:val="00A81990"/>
    <w:rsid w:val="00A950C0"/>
    <w:rsid w:val="00AC7BB6"/>
    <w:rsid w:val="00AE7142"/>
    <w:rsid w:val="00B1010D"/>
    <w:rsid w:val="00BA5DCF"/>
    <w:rsid w:val="00BB0E3D"/>
    <w:rsid w:val="00BE743C"/>
    <w:rsid w:val="00BF3454"/>
    <w:rsid w:val="00C746D9"/>
    <w:rsid w:val="00D2601B"/>
    <w:rsid w:val="00D33697"/>
    <w:rsid w:val="00D45315"/>
    <w:rsid w:val="00D50A9A"/>
    <w:rsid w:val="00DF51E7"/>
    <w:rsid w:val="00E31D62"/>
    <w:rsid w:val="00EE0A6E"/>
    <w:rsid w:val="00F100B5"/>
    <w:rsid w:val="00F372DD"/>
    <w:rsid w:val="00F5412E"/>
    <w:rsid w:val="00FB6102"/>
    <w:rsid w:val="00FC4364"/>
    <w:rsid w:val="00FE4B5D"/>
    <w:rsid w:val="00FF35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AutoShape 19"/>
        <o:r id="V:Rule2" type="connector" idref="#AutoShape 25"/>
        <o:r id="V:Rule3" type="connector" idref="#AutoShap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link w:val="Heading1Char"/>
    <w:uiPriority w:val="9"/>
    <w:qFormat/>
    <w:rsid w:val="00EF7B96"/>
    <w:pPr>
      <w:spacing w:before="480" w:after="120" w:line="240" w:lineRule="auto"/>
      <w:outlineLvl w:val="0"/>
    </w:pPr>
    <w:rPr>
      <w:rFonts w:cs="Times New Roman"/>
      <w:b/>
      <w:bCs/>
      <w:sz w:val="36"/>
      <w:szCs w:val="36"/>
      <w:lang/>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NoSpacing">
    <w:name w:val="No Spacing"/>
    <w:link w:val="NoSpacingChar"/>
    <w:uiPriority w:val="1"/>
    <w:qFormat/>
    <w:rsid w:val="00C746D9"/>
    <w:rPr>
      <w:rFonts w:ascii="Calibri" w:eastAsia="MS Mincho" w:hAnsi="Calibri"/>
      <w:sz w:val="22"/>
      <w:szCs w:val="22"/>
      <w:lang w:eastAsia="ja-JP"/>
    </w:rPr>
  </w:style>
  <w:style w:type="character" w:customStyle="1" w:styleId="NoSpacingChar">
    <w:name w:val="No Spacing Char"/>
    <w:link w:val="NoSpacing"/>
    <w:uiPriority w:val="1"/>
    <w:rsid w:val="00C746D9"/>
    <w:rPr>
      <w:rFonts w:ascii="Calibri" w:eastAsia="MS Mincho" w:hAnsi="Calibri"/>
      <w:sz w:val="22"/>
      <w:szCs w:val="22"/>
      <w:lang w:eastAsia="ja-JP" w:bidi="ar-SA"/>
    </w:rPr>
  </w:style>
  <w:style w:type="paragraph" w:styleId="BalloonText">
    <w:name w:val="Balloon Text"/>
    <w:basedOn w:val="Normal"/>
    <w:link w:val="BalloonTextChar"/>
    <w:rsid w:val="00C746D9"/>
    <w:pPr>
      <w:spacing w:line="240" w:lineRule="auto"/>
    </w:pPr>
    <w:rPr>
      <w:rFonts w:ascii="Tahoma" w:hAnsi="Tahoma" w:cs="Times New Roman"/>
      <w:sz w:val="16"/>
      <w:szCs w:val="16"/>
      <w:lang/>
    </w:rPr>
  </w:style>
  <w:style w:type="character" w:customStyle="1" w:styleId="BalloonTextChar">
    <w:name w:val="Balloon Text Char"/>
    <w:link w:val="BalloonText"/>
    <w:rsid w:val="00C746D9"/>
    <w:rPr>
      <w:rFonts w:ascii="Tahoma" w:eastAsia="Arial" w:hAnsi="Tahoma" w:cs="Tahoma"/>
      <w:color w:val="000000"/>
      <w:sz w:val="16"/>
      <w:szCs w:val="16"/>
    </w:rPr>
  </w:style>
  <w:style w:type="character" w:styleId="Hyperlink">
    <w:name w:val="Hyperlink"/>
    <w:uiPriority w:val="99"/>
    <w:rsid w:val="00C746D9"/>
    <w:rPr>
      <w:color w:val="0000FF"/>
      <w:u w:val="single"/>
    </w:rPr>
  </w:style>
  <w:style w:type="paragraph" w:styleId="NormalWeb">
    <w:name w:val="Normal (Web)"/>
    <w:basedOn w:val="Normal"/>
    <w:uiPriority w:val="99"/>
    <w:unhideWhenUsed/>
    <w:rsid w:val="000609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rsid w:val="00060965"/>
  </w:style>
  <w:style w:type="paragraph" w:styleId="HTMLPreformatted">
    <w:name w:val="HTML Preformatted"/>
    <w:basedOn w:val="Normal"/>
    <w:link w:val="HTMLPreformattedChar"/>
    <w:uiPriority w:val="99"/>
    <w:unhideWhenUsed/>
    <w:rsid w:val="00060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Times New Roman"/>
      <w:color w:val="auto"/>
      <w:sz w:val="20"/>
      <w:szCs w:val="20"/>
      <w:lang/>
    </w:rPr>
  </w:style>
  <w:style w:type="character" w:customStyle="1" w:styleId="HTMLPreformattedChar">
    <w:name w:val="HTML Preformatted Char"/>
    <w:link w:val="HTMLPreformatted"/>
    <w:uiPriority w:val="99"/>
    <w:rsid w:val="00060965"/>
    <w:rPr>
      <w:rFonts w:ascii="Courier New" w:hAnsi="Courier New" w:cs="Courier New"/>
    </w:rPr>
  </w:style>
  <w:style w:type="paragraph" w:styleId="TOCHeading">
    <w:name w:val="TOC Heading"/>
    <w:basedOn w:val="Heading1"/>
    <w:next w:val="Normal"/>
    <w:uiPriority w:val="39"/>
    <w:semiHidden/>
    <w:unhideWhenUsed/>
    <w:qFormat/>
    <w:rsid w:val="00133072"/>
    <w:pPr>
      <w:keepNext/>
      <w:keepLines/>
      <w:spacing w:after="0" w:line="276" w:lineRule="auto"/>
      <w:outlineLvl w:val="9"/>
    </w:pPr>
    <w:rPr>
      <w:rFonts w:ascii="Cambria" w:eastAsia="MS Gothic" w:hAnsi="Cambria"/>
      <w:color w:val="365F91"/>
      <w:sz w:val="28"/>
      <w:szCs w:val="28"/>
      <w:lang w:eastAsia="ja-JP"/>
    </w:rPr>
  </w:style>
  <w:style w:type="paragraph" w:styleId="TOC1">
    <w:name w:val="toc 1"/>
    <w:basedOn w:val="Normal"/>
    <w:next w:val="Normal"/>
    <w:autoRedefine/>
    <w:uiPriority w:val="39"/>
    <w:rsid w:val="00133072"/>
  </w:style>
  <w:style w:type="paragraph" w:styleId="TOC2">
    <w:name w:val="toc 2"/>
    <w:basedOn w:val="Normal"/>
    <w:next w:val="Normal"/>
    <w:autoRedefine/>
    <w:uiPriority w:val="39"/>
    <w:rsid w:val="00133072"/>
    <w:pPr>
      <w:ind w:left="220"/>
    </w:pPr>
  </w:style>
  <w:style w:type="paragraph" w:styleId="Header">
    <w:name w:val="header"/>
    <w:basedOn w:val="Normal"/>
    <w:link w:val="HeaderChar"/>
    <w:rsid w:val="00133072"/>
    <w:pPr>
      <w:tabs>
        <w:tab w:val="center" w:pos="4680"/>
        <w:tab w:val="right" w:pos="9360"/>
      </w:tabs>
    </w:pPr>
    <w:rPr>
      <w:rFonts w:cs="Times New Roman"/>
      <w:lang/>
    </w:rPr>
  </w:style>
  <w:style w:type="character" w:customStyle="1" w:styleId="HeaderChar">
    <w:name w:val="Header Char"/>
    <w:link w:val="Header"/>
    <w:rsid w:val="00133072"/>
    <w:rPr>
      <w:rFonts w:ascii="Arial" w:eastAsia="Arial" w:hAnsi="Arial" w:cs="Arial"/>
      <w:color w:val="000000"/>
      <w:sz w:val="22"/>
      <w:szCs w:val="22"/>
    </w:rPr>
  </w:style>
  <w:style w:type="paragraph" w:styleId="Footer">
    <w:name w:val="footer"/>
    <w:basedOn w:val="Normal"/>
    <w:link w:val="FooterChar"/>
    <w:rsid w:val="00133072"/>
    <w:pPr>
      <w:tabs>
        <w:tab w:val="center" w:pos="4680"/>
        <w:tab w:val="right" w:pos="9360"/>
      </w:tabs>
    </w:pPr>
    <w:rPr>
      <w:rFonts w:cs="Times New Roman"/>
      <w:lang/>
    </w:rPr>
  </w:style>
  <w:style w:type="character" w:customStyle="1" w:styleId="FooterChar">
    <w:name w:val="Footer Char"/>
    <w:link w:val="Footer"/>
    <w:rsid w:val="00133072"/>
    <w:rPr>
      <w:rFonts w:ascii="Arial" w:eastAsia="Arial" w:hAnsi="Arial" w:cs="Arial"/>
      <w:color w:val="000000"/>
      <w:sz w:val="22"/>
      <w:szCs w:val="22"/>
    </w:rPr>
  </w:style>
  <w:style w:type="character" w:customStyle="1" w:styleId="Heading1Char">
    <w:name w:val="Heading 1 Char"/>
    <w:link w:val="Heading1"/>
    <w:uiPriority w:val="9"/>
    <w:rsid w:val="009A134D"/>
    <w:rPr>
      <w:rFonts w:ascii="Arial" w:eastAsia="Arial" w:hAnsi="Arial" w:cs="Arial"/>
      <w:b/>
      <w:bCs/>
      <w:color w:val="000000"/>
      <w:sz w:val="36"/>
      <w:szCs w:val="36"/>
    </w:rPr>
  </w:style>
  <w:style w:type="paragraph" w:styleId="Bibliography">
    <w:name w:val="Bibliography"/>
    <w:basedOn w:val="Normal"/>
    <w:next w:val="Normal"/>
    <w:uiPriority w:val="37"/>
    <w:unhideWhenUsed/>
    <w:rsid w:val="009A134D"/>
  </w:style>
</w:styles>
</file>

<file path=word/webSettings.xml><?xml version="1.0" encoding="utf-8"?>
<w:webSettings xmlns:r="http://schemas.openxmlformats.org/officeDocument/2006/relationships" xmlns:w="http://schemas.openxmlformats.org/wordprocessingml/2006/main">
  <w:divs>
    <w:div w:id="402214859">
      <w:bodyDiv w:val="1"/>
      <w:marLeft w:val="0"/>
      <w:marRight w:val="0"/>
      <w:marTop w:val="0"/>
      <w:marBottom w:val="0"/>
      <w:divBdr>
        <w:top w:val="none" w:sz="0" w:space="0" w:color="auto"/>
        <w:left w:val="none" w:sz="0" w:space="0" w:color="auto"/>
        <w:bottom w:val="none" w:sz="0" w:space="0" w:color="auto"/>
        <w:right w:val="none" w:sz="0" w:space="0" w:color="auto"/>
      </w:divBdr>
    </w:div>
    <w:div w:id="1915968954">
      <w:bodyDiv w:val="1"/>
      <w:marLeft w:val="0"/>
      <w:marRight w:val="0"/>
      <w:marTop w:val="0"/>
      <w:marBottom w:val="0"/>
      <w:divBdr>
        <w:top w:val="none" w:sz="0" w:space="0" w:color="auto"/>
        <w:left w:val="none" w:sz="0" w:space="0" w:color="auto"/>
        <w:bottom w:val="none" w:sz="0" w:space="0" w:color="auto"/>
        <w:right w:val="none" w:sz="0" w:space="0" w:color="auto"/>
      </w:divBdr>
    </w:div>
    <w:div w:id="2102295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http://upload.wikimedia.org/wikipedia/commons/thumb/a/ae/Othello_(Reversi)_board.jpg/250px-Othello_(Reversi)_board.jp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1421</Words>
  <Characters>6721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Reversi Game Design Document </vt:lpstr>
    </vt:vector>
  </TitlesOfParts>
  <Company>Texas A&amp;M University - Computer Science Department</Company>
  <LinksUpToDate>false</LinksUpToDate>
  <CharactersWithSpaces>8126</CharactersWithSpaces>
  <SharedDoc>false</SharedDoc>
  <HLinks>
    <vt:vector size="6" baseType="variant">
      <vt:variant>
        <vt:i4>7864446</vt:i4>
      </vt:variant>
      <vt:variant>
        <vt:i4>-1</vt:i4>
      </vt:variant>
      <vt:variant>
        <vt:i4>1036</vt:i4>
      </vt:variant>
      <vt:variant>
        <vt:i4>1</vt:i4>
      </vt:variant>
      <vt:variant>
        <vt:lpwstr>http://upload.wikimedia.org/wikipedia/commons/thumb/a/ae/Othello_(Reversi)_board.jpg/250px-Othello_(Reversi)_board.jpg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 Game Design Document</dc:title>
  <dc:subject>Project 2 for CSCE 315</dc:subject>
  <dc:creator>Laramie Goode, Chris Voss, Curtis Franks</dc:creator>
  <cp:lastModifiedBy>chf9302</cp:lastModifiedBy>
  <cp:revision>3</cp:revision>
  <cp:lastPrinted>1601-01-01T00:00:00Z</cp:lastPrinted>
  <dcterms:created xsi:type="dcterms:W3CDTF">2012-06-15T23:28:00Z</dcterms:created>
  <dcterms:modified xsi:type="dcterms:W3CDTF">2012-06-15T23:30:00Z</dcterms:modified>
</cp:coreProperties>
</file>